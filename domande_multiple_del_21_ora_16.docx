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w:t>
      </w:r>
    </w:p>
    <w:p>
      <w:r>
        <w:t>Domanda a scelta multipla:</w:t>
        <w:br/>
        <w:br/>
        <w:t>Quale delle seguenti affermazioni descrive correttamente un'importante critica ai modelli di orientamento nella scuola, secondo il testo "Orientamento e competenze strategiche nella scuola"?</w:t>
        <w:br/>
        <w:br/>
        <w:t xml:space="preserve">A) I modelli di orientamento attuali non considerano affatto le variabili socioeconomiche e culturali.  </w:t>
        <w:br/>
        <w:t xml:space="preserve">B) La scelta degli studenti per percorsi scolastici è sempre stata libera e non influenzata da fattori esterni.  </w:t>
        <w:br/>
        <w:t xml:space="preserve">C) Gli strumenti di orientamento non riescono a fornire informazioni utili per prendere decisioni scolastiche.  </w:t>
        <w:br/>
        <w:t xml:space="preserve">D) La scuola media unica ha modificato apparente il meccanismo di selezione, senza eliminarne i fattori condizionanti.  </w:t>
        <w:br/>
        <w:br/>
        <w:t xml:space="preserve">Risposta corretta: D) La scuola media unica ha modificato apparente il meccanismo di selezione, senza eliminarne i fattori condizionanti.  </w:t>
        <w:br/>
        <w:br/>
        <w:t>Spiegazione della risposta corretta: Questa opzione è corretta poiché il testo sottolinea come, sebbene l'istituzione della scuola media unica avesse l'intento di rendere la scelta scolastica più equa e libera, in realtà continuava a essere influenzata da variabili socioeconomiche e culturali. Questo ha portato a meccanismi di selezione persistenti, nonostante le apparenze. La crisi del sistema è evidenziata dal fatto che, anche con l'apertura degli accessi alla media superiore, gli studenti provenienti da ambienti svantaggiati continuavano a trovarsi in situazioni di svantaggio.</w:t>
        <w:br/>
        <w:br/>
        <w:t>Analisi delle risposte incorrette:</w:t>
        <w:br/>
        <w:br/>
        <w:t xml:space="preserve">A) I modelli di orientamento attuali non considerano affatto le variabili socioeconomiche e culturali.  </w:t>
        <w:br/>
        <w:t>Spiegazione: Questa risposta è errata perché il testo menziona esplicitamente come questi fattori influenzino fortemente le scelte degli studenti. Non si afferma che non siano considerati affatto, ma piuttosto che il loro impatto sia spesso sottovalutato e rimanga una critica centrale ai modelli di orientamento.</w:t>
        <w:br/>
        <w:br/>
        <w:t xml:space="preserve">B) La scelta degli studenti per percorsi scolastici è sempre stata libera e non influenzata da fattori esterni.  </w:t>
        <w:br/>
        <w:t>Spiegazione: Sebbene questa risposta sembri corretta, contraddice direttamente l'analisi del testo. Il testo chiarisce che, nonostante la libertà apparente nella scelta, in realtà esiste un forte condizionamento da variabili esterne e socioculturali. Pertanto, la libertà di scelta è solo un'illusione.</w:t>
        <w:br/>
        <w:br/>
        <w:t xml:space="preserve">C) Gli strumenti di orientamento non riescono a fornire informazioni utili per prendere decisioni scolastiche.  </w:t>
        <w:br/>
        <w:t>Spiegazione: Questa risposta è in parte giusta, poiché si suggerisce una critica all’efficacia degli strumenti di orientamento, ma non riporta correttamente la focalizzazione del testo. Infatti, il problema non è solo l'inefficacia degli strumenti, ma il contesto socioeconomico e il modo in cui questa influisce sulla scelta degli studenti, e come le informazioni fornite non siano sufficientemente "informative" per permettere una scelta veramente libera.</w:t>
      </w:r>
    </w:p>
    <w:p>
      <w:r>
        <w:br/>
      </w:r>
    </w:p>
    <w:p>
      <w:r>
        <w:t xml:space="preserve">2. </w:t>
      </w:r>
    </w:p>
    <w:p>
      <w:r>
        <w:t>Domanda: Quale dei seguenti fattori contribuisce maggiormente alla disuguaglianza nell'accesso e nel successo formativo degli studenti, secondo il testo?</w:t>
        <w:br/>
        <w:br/>
        <w:t>A) Il retroterra socio-economico e culturale degli studenti.</w:t>
        <w:br/>
        <w:br/>
        <w:t>B) La riforma del sistema educativo avvenuta negli ultimi 50 anni.</w:t>
        <w:br/>
        <w:br/>
        <w:t>C) L'innalzamento dell'obbligo scolastico fino ai 16 anni.</w:t>
        <w:br/>
        <w:br/>
        <w:t>D) La maggiore disponibilità di risorse nelle scuole pubbliche.</w:t>
        <w:br/>
        <w:br/>
        <w:t xml:space="preserve"> Risposta Corretta: </w:t>
        <w:br/>
        <w:t>A) Il retroterra socio-economico e culturale degli studenti.</w:t>
        <w:br/>
        <w:br/>
        <w:t>Spiegazione: Questa risposta è corretta perché il testo evidenzia chiaramente che il retroterra socio-economico e culturale degli studenti è una discriminante fondamentale nell'accesso ai diversi percorsi formativi e nel loro successo. I figli di genitori laureati tendono a trovarsi in situazioni più favorevoli e a ottenere risultati migliori rispetto a quelli provenienti da contesti svantaggiati, il che sottolinea il legame diretto tra il background socio-economico e le opportunità educative disponibili.</w:t>
        <w:br/>
        <w:br/>
        <w:t xml:space="preserve"> Distrattori:</w:t>
        <w:br/>
        <w:br/>
        <w:t>B) La riforma del sistema educativo avvenuta negli ultimi 50 anni.</w:t>
        <w:br/>
        <w:br/>
        <w:t>Spiegazione: Questa risposta è in parte giusta, poiché è vero che il sistema educativo ha subito varie riforme. Tuttavia, queste riforme, come l'introduzione della scuola media unica, non hanno eliminato le disuguaglianze esistenti. In effetti, il testo suggerisce che, nonostante queste riforme, permangono forti componenti di condizionamento socio-culturale che continuano a influenzare le scelte educative e professionalizzanti. Pertanto, la riforma da sola non è sufficiente a spiegare le attuali disuguaglianze.</w:t>
        <w:br/>
        <w:br/>
        <w:t>C) L'innalzamento dell'obbligo scolastico fino ai 16 anni.</w:t>
        <w:br/>
        <w:br/>
        <w:t>Spiegazione: Sebbene questa risposta sembri corretta, perché l'innalzamento dell'obbligo scolastico potrebbe dare maggior accesso all'istruzione, il testo sottolinea che tali misure non risolvono le disuguaglianze esistenti tra i vari gruppi sociali. Il problema principale rimane legato al retroterra socio-economico, che influisce significativamente sul successo formativo. Quindi, anche un obbligo scolastico maggiore non garantisce automaticamente l'uguaglianza nelle opportunità educative.</w:t>
        <w:br/>
        <w:br/>
        <w:t>D) La maggiore disponibilità di risorse nelle scuole pubbliche.</w:t>
        <w:br/>
        <w:br/>
        <w:t>Spiegazione: Questa risposta è errata perché, sebbene la disponibilità di risorse possa influenzare l’esperienza educativa, il testo non menziona questa variabile come un fattore principale della disuguaglianza. Le risorse non allineate con il retroterra socio-economico degli studenti non sono il problema chiave identificato. Le disuguaglianze nel sistema educativo sono più radicate nelle differenze di opportunità legate al background culturale e socioeconomico piuttosto che alla semplice disponibilità di risorse.</w:t>
      </w:r>
    </w:p>
    <w:p>
      <w:r>
        <w:br/>
      </w:r>
    </w:p>
    <w:p>
      <w:r>
        <w:t xml:space="preserve">3. </w:t>
      </w:r>
    </w:p>
    <w:p>
      <w:r>
        <w:t>Domanda di scelta multipla: Quale fattore influisce maggiormente sulla scelta del percorso di studi da parte degli studenti delle superiori, secondo l'Unità didattica?</w:t>
        <w:br/>
        <w:br/>
        <w:t xml:space="preserve">A) La disponibilità economica della scuola stessa.  </w:t>
        <w:br/>
        <w:t xml:space="preserve">B) Le inclinazioni e gli interessi personali degli studenti.  </w:t>
        <w:br/>
        <w:t xml:space="preserve">C) L'obbiettivo dei genitori di far conseguire un diploma costoso.  </w:t>
        <w:br/>
        <w:t>D) Le aspettative di insegnanti riguardo a performance accademiche.</w:t>
        <w:br/>
        <w:br/>
        <w:t>Risposte:</w:t>
        <w:br/>
        <w:br/>
        <w:t xml:space="preserve">Risposta corretta: B) Le inclinazioni e gli interessi personali degli studenti.  </w:t>
        <w:br/>
        <w:t>Spiegazione: Questa risposta è corretta perché l'Unità didattica sottolinea che nella scelta del percorso di studi dei ragazzi giocano un ruolo cruciale le inclinazioni e gli interessi personali. Considerando che la motivazione intrinseca è uno dei fattori chiave per il successo educativo, questa opzione mette in evidenza l'importanza dell'interesse individuale degli studenti nel costruire il proprio futuro accademico e professionale.</w:t>
        <w:br/>
        <w:br/>
        <w:t xml:space="preserve">Distrattore A: A) La disponibilità economica della scuola stessa.  </w:t>
        <w:br/>
        <w:t>Spiegazione: Anche se le condizioni socioeconomiche influenzano le scelte dei percorsi di studio, l'Unità didattica non afferma che la disponibilità economica della scuola sia il principale fattore. È in parte giusta, ma il testo enfatizza di più l'impatto delle inclinazioni personali e degli interessi. La questione economica è solo uno dei tanti fattori che possono limitare le opzioni, piuttosto che determinare la scelta finale.</w:t>
        <w:br/>
        <w:br/>
        <w:t xml:space="preserve">Distrattore C: C) L'obbiettivo dei genitori di far conseguire un diploma costoso.  </w:t>
        <w:br/>
        <w:t>Spiegazione: Questa opzione suggerisce che l'obbiettivo dei genitori di ottenere un diploma costoso sia il fattore principale, ma l'Unità didattica mette in evidenza il ruolo di genitori e insegnanti senza indicare che le loro aspettative siano basate sul costo del diploma. Sebbene le aspettative familiari possano influenzare, la scelta finale è guidata più dall'interesse e dalle inclinazioni dello studente.</w:t>
        <w:br/>
        <w:br/>
        <w:t xml:space="preserve">Distrattore D: D) Le aspettative di insegnanti riguardo a performance accademiche.  </w:t>
        <w:br/>
        <w:t>Spiegazione: Anche se le aspettative degli insegnanti possono avere un certo impatto, questa risposta è parzialmente corretta poiché l'Unità didattica non mette in risalto questo aspetto come il fattore predominante. Il testo evidenzia che l'orientamento scolastico deve essere attento alle inclinazioni e agli interessi degli studenti piuttosto che concentrarsi solo sulle aspettative esterne, il che implica che la scelta finale deve essere motivata dagli studenti stessi.</w:t>
      </w:r>
    </w:p>
    <w:p>
      <w:r>
        <w:br/>
      </w:r>
    </w:p>
    <w:p>
      <w:r>
        <w:t xml:space="preserve">4. </w:t>
      </w:r>
    </w:p>
    <w:p>
      <w:r>
        <w:t>Domanda a scelta multipla:</w:t>
        <w:br/>
        <w:br/>
        <w:t>Quale problema principale emerge dal testo riguardo ai percorsi scolastici e universitari degli studenti?</w:t>
        <w:br/>
        <w:br/>
        <w:t xml:space="preserve">A) La riforma dei percorsi scolastici ha portato a un aumento significativo del numero di laureati.  </w:t>
        <w:br/>
        <w:t xml:space="preserve">B) La percentuale di studenti che abbandona gli studi è elevata, specialmente tra coloro che provengono da istituti professionali.  </w:t>
        <w:br/>
        <w:t xml:space="preserve">C) Gli studenti delle scuole superiori trovano sempre facile proseguire nei corsi universitari.  </w:t>
        <w:br/>
        <w:t>D) Le attività di orientamento sono sufficienti per garantire il successo degli studenti nel sistema educativo.</w:t>
        <w:br/>
        <w:br/>
        <w:t>--</w:t>
        <w:br/>
        <w:t>Analisi delle risposte:</w:t>
        <w:br/>
        <w:br/>
        <w:t xml:space="preserve">A) La riforma dei percorsi scolastici ha portato a un aumento significativo del numero di laureati.  </w:t>
        <w:br/>
        <w:t>Spiegazione: Questa risposta è in parte giusta, poiché il testo menziona che la riforma 3+2 ha aumentato la percentuale di studenti che terminano gli studi. Tuttavia, il problema principale rimane quello degli abbandoni, e meno della metà degli immatricolati raggiunge la laurea, quindi non considera l'aspetto significativo dell'abbandono che è centrale nel messaggio del testo.</w:t>
        <w:br/>
        <w:br/>
        <w:t xml:space="preserve">B) La percentuale di studenti che abbandona gli studi è elevata, specialmente tra coloro che provengono da istituti professionali.  </w:t>
        <w:br/>
        <w:t>Spiegazione: Questa è la risposta corretta. Il testo evidenzia chiaramente il problema degli abbandoni nei percorsi scolastici e universitari, in particolare tra gli studenti con diploma professionale, i quali mostrano tassi di abbandono nel primo anno e dopo tre anni molto più alti rispetto ad altri tipi di scuola. Questa affermazione racchiude l'essenza della preoccupazione espressa nel testo riguardo ai drop out.</w:t>
        <w:br/>
        <w:br/>
        <w:t xml:space="preserve">C) Gli studenti delle scuole superiori trovano sempre facile proseguire nei corsi universitari.  </w:t>
        <w:br/>
        <w:t>Spiegazione: Sebbene questa risposta sembri corretta, è esattamente contraria a quanto riportato nel testo. Si menziona che, nonostante i diplomati possano accedere ai corsi universitari, i tassi di successo non sono uniformi e ci sono difficoltà significative per chi proviene dagli istituti professionali. Pertanto, non è affatto vero che trovano sempre facile proseguire.</w:t>
        <w:br/>
        <w:br/>
        <w:t xml:space="preserve">D) Le attività di orientamento sono sufficienti per garantire il successo degli studenti nel sistema educativo.  </w:t>
        <w:br/>
        <w:t>Spiegazione: Questa affermazione non è corretta. Il testo sottolinea che ci sono carenze significative nelle attività orientative e che esse non incidono sufficientemente sui risultati scolastici e universitari degli studenti. Gli abbandoni e le difficoltà degli studenti evidenziano la necessità di migliore orientamento, quindi non si può affermare che le attività di orientamento siano sufficienti.</w:t>
      </w:r>
    </w:p>
    <w:p>
      <w:r>
        <w:br/>
      </w:r>
    </w:p>
    <w:p>
      <w:r>
        <w:t xml:space="preserve">5. </w:t>
      </w:r>
    </w:p>
    <w:p>
      <w:r>
        <w:t>Domanda a scelta multipla:</w:t>
        <w:br/>
        <w:br/>
        <w:t>Quale dei seguenti fattori è fortemente correlato alla probabilità di un giovane diplomato di iscriversi all'università?</w:t>
        <w:br/>
        <w:br/>
        <w:t xml:space="preserve">A) Il tipo di diploma conseguito: liceo, tecnico o professionale  </w:t>
        <w:br/>
        <w:t xml:space="preserve">B) La città di residenza del diplomato  </w:t>
        <w:br/>
        <w:t xml:space="preserve">C) L’età di conseguimento del diploma  </w:t>
        <w:br/>
        <w:t xml:space="preserve">D) Il numero di amici che il diplomato ha in università  </w:t>
        <w:br/>
        <w:br/>
        <w:t>Risposte:</w:t>
        <w:br/>
        <w:br/>
        <w:t xml:space="preserve">A) Il tipo di diploma conseguito: liceo, tecnico o professionale  </w:t>
        <w:br/>
        <w:t>Corretto. Questa risposta è corretta poiché il testo evidenzia che i giovani provenienti dai licei hanno una percentuale significativamente più alta di iscrizione all'università (85%) rispetto a quelli che hanno conseguito diplomi in istituti tecnici o professionali, che hanno percentuali inferiori (57% e 29% rispettivamente). Pertanto, il tipo di diploma è un fattore cruciale nella decisione di proseguire gli studi universitari.</w:t>
        <w:br/>
        <w:br/>
        <w:t xml:space="preserve">B) La città di residenza del diplomato  </w:t>
        <w:br/>
        <w:t>Distrattore. Sebbene la città di residenza possa influenzare alcune decisioni educative, il testo non menziona affatto questo fattore in relazione alla scelta di iscriversi all'università. La questione principale riguarda il tipo di istruzione pregressa e il rendimento scolastico, piuttosto che la localizzazione geografica. Quindi, questa risposta non è supportata dal contenuto dell'Unità didattica.</w:t>
        <w:br/>
        <w:br/>
        <w:t xml:space="preserve">C) L’età di conseguimento del diploma  </w:t>
        <w:br/>
        <w:t>Distrattore. Anche se il testo menziona che la maggior parte dei diplomati conclude il proprio percorso scolastico entro i 19 anni e che alcune ripetenze possono influenzare i ritardi, non fornisce un legame diretto tra l’età di conseguimento del diploma e la decisione di iscriversi all'università. In effetti, i fattori più rilevanti sono la qualità del percorso scolastico e il tipo di diploma, quindi questa risposta è solo parzialmente corretta.</w:t>
        <w:br/>
        <w:br/>
        <w:t xml:space="preserve">D) Il numero di amici che il diplomato ha in università  </w:t>
        <w:br/>
        <w:t>Distrattore. Anche se avere amici in università può influenzare le scelte personali e sociali di un giovane, il testo non cita mai questo fattore come determinante nella decisione di iscriversi all'università. Le scelte educative sono principalmente influenzate dal rendimento scolastico e dal tipo di diploma, rendendo questa risposta non corretta e irrilevante rispetto al contenuto dell'Unità didattica.</w:t>
      </w:r>
    </w:p>
    <w:p>
      <w:r>
        <w:br/>
      </w:r>
    </w:p>
    <w:p>
      <w:r>
        <w:t xml:space="preserve">6. </w:t>
      </w:r>
    </w:p>
    <w:p>
      <w:r>
        <w:t>Domanda: Qual è il principale fattore di discriminazione nella scelta della scuola secondaria superiore, secondo l'Unità didattica?</w:t>
        <w:br/>
        <w:br/>
        <w:t xml:space="preserve">A) La motivazione intrinseca degli studenti e il loro desiderio di apprendere.  </w:t>
        <w:br/>
        <w:t xml:space="preserve">B) Il profitto scolastico conseguito nel precedente ordine di scuola.  </w:t>
        <w:br/>
        <w:t xml:space="preserve">C) La disponibilità di risorse economiche per affrontare le spese scolastiche.  </w:t>
        <w:br/>
        <w:t xml:space="preserve">D) Il supporto emotivo ricevuto dai genitori durante il percorso scolastico.  </w:t>
        <w:br/>
        <w:br/>
        <w:t>--</w:t>
        <w:br/>
        <w:t>Risposta corretta: B) Il profitto scolastico conseguito nel precedente ordine di scuola.</w:t>
        <w:br/>
        <w:br/>
        <w:t>Spiegazione: Secondo l'Unità didattica, il profitto scolastico è il principale fattore di discriminazione nella scelta della scuola secondaria superiore. Essa evidenzia come gli studenti più bravi tendano ad essere indirizzati verso i licei, mentre quelli con un profitto scolastico inferiore siano generalmente guidati verso istituti tecnici o professionali. Questa dinamica è influenzata anche dalle condizioni socio-culturali della famiglia di provenienza, con il risultato che il successo scolastico diventa predittivo delle future scelte educative degli studenti.</w:t>
        <w:br/>
        <w:br/>
        <w:t>--</w:t>
        <w:br/>
        <w:t>Distrattore A: La motivazione intrinseca degli studenti e il loro desiderio di apprendere.</w:t>
        <w:br/>
        <w:br/>
        <w:t>Spiegazione: Questa risposta è in parte giusta, in quanto la motivazione intrinseca e il desiderio di apprendere sono importanti per il successo scolastico. Tuttavia, l'Unità didattica sottolinea che, nonostante questi fattori siano rilevanti, il profitto scolastico è quello che maggiormente determina l'orientamento verso le varie tipologie di istituti, indicando una gerarchizzazione che non riflette solo l'interesse individuale ma è influenzata da variabili socio-culturali.</w:t>
        <w:br/>
        <w:br/>
        <w:t>--</w:t>
        <w:br/>
        <w:t>Distrattore C: La disponibilità di risorse economiche per affrontare le spese scolastiche.</w:t>
        <w:br/>
        <w:br/>
        <w:t>Spiegazione: Sebbene questa risposta sembri corretta, in quanto la disponibilità di risorse economiche può influenzare le scelte educative, l'Unità didattica pone l'accento sul profitto scolastico come fattore principale. Le risorse economiche possono impattare sull'accesso a certe scuole, ma non sono considerate il driver determinante riguardo alla scelta della scuola secondaria superiore, che dipende maggiormente dai risultati scolastici precedenti.</w:t>
        <w:br/>
        <w:br/>
        <w:t>--</w:t>
        <w:br/>
        <w:t>Distrattore D: Il supporto emotivo ricevuto dai genitori durante il percorso scolastico.</w:t>
        <w:br/>
        <w:br/>
        <w:t>Spiegazione: Anche se il supporto emotivo dai genitori può avere un ruolo significativo nello sviluppo dello studente, l'Unità didattica chiarisce che il profitto scolastico è il fattore che maggiormente influenza le scelte in ambito educativo. Inoltre, i dati forniti mostrano come le condizioni socio-culturali della famiglia di provenienza abbiano un effetto più diretto sugli esiti scolastici rispetto al solo supporto emotivo.</w:t>
      </w:r>
    </w:p>
    <w:p>
      <w:r>
        <w:br/>
      </w:r>
    </w:p>
    <w:p>
      <w:r>
        <w:t xml:space="preserve">7. </w:t>
      </w:r>
    </w:p>
    <w:p>
      <w:r>
        <w:t>Domanda: Qual è il principale agente di orientamento secondo Pombeni, e qual è il suo ruolo nella scelta professionale fino al XIX secolo?</w:t>
        <w:br/>
        <w:br/>
        <w:t>A) La scuola, che offre formazione e guida agli studenti verso il mercato del lavoro.</w:t>
        <w:br/>
        <w:br/>
        <w:t>B) La famiglia, che trasmette competenze e conoscenze di generazione in generazione.</w:t>
        <w:br/>
        <w:br/>
        <w:t>C) Le istituzioni governative, che regolano e supportano il processo di orientamento professionale.</w:t>
        <w:br/>
        <w:br/>
        <w:t>D) Le aziende, che formano i giovani secondo le esigenze del mercato.</w:t>
        <w:br/>
        <w:br/>
        <w:t>--</w:t>
        <w:br/>
        <w:t>Risposta corretta: B) La famiglia, che trasmette competenze e conoscenze di generazione in generazione.</w:t>
        <w:br/>
        <w:br/>
        <w:t>Spiegazione: Secondo Pombeni, fino al XIX secolo la famiglia era il principale agente di orientamento. Svolgeva un ruolo cruciale non solo nella formazione del soggetto, ma anche nel fornire le competenze necessarie per affrontare il mondo del lavoro. In una società che era principalmente basata su economie semplificate, la famiglia costituiva sia il luogo di apprendimento sia la fonte di lavoro, contribuendo a mantenere viva la tradizione professionale attraverso il passaggio di conoscenze da una generazione all'altra.</w:t>
        <w:br/>
        <w:br/>
        <w:t>--</w:t>
        <w:br/>
        <w:t>Distrattore A) La scuola, che offre formazione e guida agli studenti verso il mercato del lavoro.</w:t>
        <w:br/>
        <w:br/>
        <w:t xml:space="preserve">Spiegazione: Sebbene questa risposta sembri corretta, non riflette il contesto storico descritto nel testo. Fino al XIX secolo, il ruolo della scuola non era predominante nel processo di orientamento professionale. Infatti, l'educazione formale cominciò a guadagnare importanza soprattutto con l'avvento della società industriale, dove la scuola assunse un ruolo più attivo nella mobilità sociale e nella preparazione al mercato del lavoro. </w:t>
        <w:br/>
        <w:br/>
        <w:t>--</w:t>
        <w:br/>
        <w:t>Distrattore C) Le istituzioni governative, che regolano e supportano il processo di orientamento professionale.</w:t>
        <w:br/>
        <w:br/>
        <w:t>Spiegazione: Questa risposta è in parte giusta, ma non tiene conto del contesto storico menzionato nel testo. Fino al XIX secolo, le istituzioni governative non avevano un ruolo significativo nell'orientamento professionale, poiché la maggior parte delle decisioni relative alla carriera avveniva all'interno della famiglia. Le istituzioni governative iniziarono a intervenire in modo più attivo solo in epoche successive, quando il bisogno di una struttura formativa più organizzata divenne evidente.</w:t>
        <w:br/>
        <w:br/>
        <w:t>--</w:t>
        <w:br/>
        <w:t>Distrattore D) Le aziende, che formano i giovani secondo le esigenze del mercato.</w:t>
        <w:br/>
        <w:br/>
        <w:t>Spiegazione: Questa risposta è errata poiché fino al XIX secolo le aziende non erano coinvolte nel processo di orientamento professionale. Durante quel periodo, il modello di formazione avveniva principalmente all'interno della famiglia, e le aziende avevano un ruolo meno strutturato e formale nella formazione dei giovani. Con l'industrializzazione, le dinamiche del lavoro cambiarono, richiedendo competenze diverse, ma il contesto storico descritto nel testo si riferisce a un'epoca quando le aziende non erano ancora agenti attivi sulla formazione professionale.</w:t>
      </w:r>
    </w:p>
    <w:p>
      <w:r>
        <w:br/>
      </w:r>
    </w:p>
    <w:p>
      <w:r>
        <w:t xml:space="preserve">8. </w:t>
      </w:r>
    </w:p>
    <w:p>
      <w:r>
        <w:t>Domanda: Qual è la principale evoluzione del concetto di orientamento nel corso del tempo secondo il testo?</w:t>
        <w:br/>
        <w:br/>
        <w:t>A) L’orientamento si basa esclusivamente sulle misure psicometriche, ignorando le attitudini personali.</w:t>
        <w:br/>
        <w:br/>
        <w:t>B) L’orientamento si è trasformato da una visione statica a una concezione dinamica dell’individuo.</w:t>
        <w:br/>
        <w:br/>
        <w:t>C) La famiglia ha ripreso il ruolo centrale nell'orientamento, sostituendo le istituzioni.</w:t>
        <w:br/>
        <w:br/>
        <w:t>D) L'orientamento è sempre stato considerato come un tema esclusivamente individuale, senza implicazioni collettive.</w:t>
        <w:br/>
        <w:br/>
        <w:t>Risposta corretta: B) L’orientamento si è trasformato da una visione statica a una concezione dinamica dell’individuo.</w:t>
        <w:br/>
        <w:br/>
        <w:t>Spiegazione: Questa opzione è corretta in quanto il testo discute esplicitamente come il concetto di orientamento si sia evoluto da una percezione statica, che vede l’individuo come guidato da forze esterne, a una prospettiva più moderna in cui l’individuo è visto come attivo, libero e autodeterminato. Questa transizione riflette un adeguamento alle nuove esigenze del mercato del lavoro e alle opportunità di scelta del singolo, promovendo un'idea di orientamento professionale più in linea con l'autorealizzazione e la crescita personale.</w:t>
        <w:br/>
        <w:br/>
        <w:t>--</w:t>
        <w:br/>
        <w:t>Distrattore A) L’orientamento si basa esclusivamente sulle misure psicometriche, ignorando le attitudini personali.</w:t>
        <w:br/>
        <w:br/>
        <w:t>Spiegazione: Questa affermazione è errata perché, sebbene il testo menzioni l'importanza delle tecniche psicometriche nel contesto dell'orientamento, non implica che l'orientamento dipenda esclusivamente da queste. Si riconosce, invece, la necessità di identificare e valorizzare le attitudini personali, per cui una visione esclusivamente basata su misure psicometriche risulta limitativa e inaccurata.</w:t>
        <w:br/>
        <w:br/>
        <w:t>--</w:t>
        <w:br/>
        <w:t>Distrattore C) La famiglia ha ripreso il ruolo centrale nell'orientamento, sostituendo le istituzioni.</w:t>
        <w:br/>
        <w:br/>
        <w:t>Spiegazione: Questa risposta è errata. Il testo afferma che la famiglia non è più in grado di svolgere autonomamente la funzione di orientamento, e che vi è stata una crescente necessità di coinvolgimento di livelli istituzionali e di professionisti specializzati. Questa affermazione contraddice quanto presentato nel testo riguardo al cambiamento del ruolo della famiglia nell'orientamento.</w:t>
        <w:br/>
        <w:br/>
        <w:t>--</w:t>
        <w:br/>
        <w:t>Distrattore D) L'orientamento è sempre stato considerato come un tema esclusivamente individuale, senza implicazioni collettive.</w:t>
        <w:br/>
        <w:br/>
        <w:t>Spiegazione: Questa opzione è in parte giusta perché si riconosce l'importanza dell'individuo nel processo di orientamento. Tuttavia, è errata poiché il testo discute anche come l’orientamento si sia trasformato in un tema di interesse collettivo, sottolineando l’importanza dello sviluppo globale della società civile e la necessità di fornire una preparazione adeguata a livello istituzionale. Questo aspetto collettivo è cruciale nel comprendere l'evoluzione del concetto.</w:t>
      </w:r>
    </w:p>
    <w:p>
      <w:r>
        <w:br/>
      </w:r>
    </w:p>
    <w:p>
      <w:r>
        <w:t xml:space="preserve">9. </w:t>
      </w:r>
    </w:p>
    <w:p>
      <w:r>
        <w:t>Domanda a scelta multipla:</w:t>
        <w:br/>
        <w:br/>
        <w:t>Quale concetto ha preso piede nella fase caratterologico-affettiva, sostituendo quello di attitudine in relazione alla scelta professionale?</w:t>
        <w:br/>
        <w:br/>
        <w:t xml:space="preserve">A) La soggettività dell'utente.  </w:t>
        <w:br/>
        <w:t xml:space="preserve">B) L'importanza degli interessi.  </w:t>
        <w:br/>
        <w:t xml:space="preserve">C) La misurazione oggettiva delle capacità.  </w:t>
        <w:br/>
        <w:t>D) L'analisi fattoriale delle attitudini.</w:t>
        <w:br/>
        <w:br/>
        <w:t>Risposta corretta: B) L'importanza degli interessi.</w:t>
        <w:br/>
        <w:br/>
        <w:t>Spiegazione: La fase caratterologico-affettiva sottolinea quanto sia cruciale il concetto di interesse nella scelta e nello svolgimento delle professioni. Come evidenziato nel testo, il lavoro di Baumgarten ha dimostrato che, a parità di attitudine, chi mostra un maggiore interesse per l'attività tende a rendere meglio. Questo spostamento di attenzione verso gli interessi avvicina le considerazioni verso la dimensione affettiva e psichica della personalità, riconoscendo l'importanza degli aspetti motivazionali nel contesto lavorativo.</w:t>
        <w:br/>
        <w:br/>
        <w:t>Distrattore A) La soggettività dell'utente.</w:t>
        <w:br/>
        <w:br/>
        <w:t>Spiegazione: Sebbene questa risposta sembri interessante, non è del tutto corretta. Il testo accenna alla necessità di considerare la soggettività dell'utente nel processo di orientamento, ma non si concentra specificamente su questo aspetto come il concetto centrale della fase caratterologico-affettiva. Infatti, il vero focus è sulla rilevanza degli interessi, che influiscono maggiormente sulle scelte professionali rispetto alla mera soggettività.</w:t>
        <w:br/>
        <w:br/>
        <w:t>Distrattore C) La misurazione oggettiva delle capacità.</w:t>
        <w:br/>
        <w:br/>
        <w:t>Spiegazione: Questa risposta è in parte giusta, poiché il testo menziona l'uso di prove oggettive per misurare le capacità individuali. Tuttavia, la fase caratterologico-affettiva critica questo approccio, evidenziano che la semplice misurazione oggettiva non basta per capire e descrivere la complessità della personalità e dei comportamenti. La vera innovazione di questa fase è l’inserimento del concetto di interesse, che non è affatto rappresentato dalla misurazione oggettiva delle capacità.</w:t>
        <w:br/>
        <w:br/>
        <w:t>Distrattore D) L'analisi fattoriale delle attitudini.</w:t>
        <w:br/>
        <w:br/>
        <w:t>Spiegazione: Anche se l'analisi fattoriale viene menzionata nel testo come un metodo per semplificare la complessità delle attitudini, questa non rappresenta il concetto chiave della fase caratterologico-affettiva. Pertanto, pur essendo un tema rilevante nell'orientamento psicologico, non sostituisce il concetto di attitudine con quello di interesse, che è il punto focale del cambiamento di approccio in quella fase.</w:t>
      </w:r>
    </w:p>
    <w:p>
      <w:r>
        <w:br/>
      </w:r>
    </w:p>
    <w:p>
      <w:r>
        <w:t xml:space="preserve">10. </w:t>
      </w:r>
    </w:p>
    <w:p>
      <w:r>
        <w:t>Domanda a scelta multipla:</w:t>
        <w:br/>
        <w:br/>
        <w:t>Quale delle seguenti affermazioni descrive meglio gli elementi comuni delle prime fasi della storia dell'orientamento professionale delineati da Maria Luisa Pombeni?</w:t>
        <w:br/>
        <w:br/>
        <w:t>A) Le attitudini e gli interessi del soggetto sono visti come variabili rigide, che non cambiano nel tempo e che non considerano l'influenza ambientale.</w:t>
        <w:br/>
        <w:br/>
        <w:t>B) Il ruolo dell'individuo nel processo orientativo è attivo e autonomo, e le scelte lavorative vengono effettuate senza alcun supporto esterno.</w:t>
        <w:br/>
        <w:br/>
        <w:t>C) È fondamentale un profilo professionale specifico per l'operatore di orientamento, che deve possedere competenze nella somministrazione e lettura di strumenti standardizzati.</w:t>
        <w:br/>
        <w:br/>
        <w:t>D) L'orientamento professionale è visto prevalentemente come un aspetto isolato della vita della persona, senza considerare il contesto sociale e culturale.</w:t>
        <w:br/>
        <w:br/>
        <w:t>--</w:t>
        <w:br/>
        <w:t xml:space="preserve">Risposta corretta (C): </w:t>
        <w:br/>
        <w:br/>
        <w:t>C) È fondamentale un profilo professionale specifico per l'operatore di orientamento, che deve possedere competenze nella somministrazione e lettura di strumenti standardizzati.</w:t>
        <w:br/>
        <w:br/>
        <w:t>Spiegazione: Questa risposta è corretta perché Pombeni sottolinea l'importanza del profilo professionale dell'operatore di orientamento, che deve avere competenze specifiche per gestire test psicologici standardizzati. L'orientamento si fonda sulla capacità di valutare attitudini e interessi attraverso strumenti scientifici, il che è essenziale per fornire un supporto adeguato alle persone in cerca di orientamento professionale.</w:t>
        <w:br/>
        <w:br/>
        <w:t>--</w:t>
        <w:br/>
        <w:t>Distrattori:</w:t>
        <w:br/>
        <w:br/>
        <w:t>A) Le attitudini e gli interessi del soggetto sono visti come variabili rigide, che non cambiano nel tempo e che non considerano l'influenza ambientale.</w:t>
        <w:br/>
        <w:br/>
        <w:t>Spiegazione: Questa risposta è scorretta, poiché sebbene Pombeni riconosca l'esistenza di attitudini e interessi stabili, mette in evidenza anche che questi interessi possono variare in base all'età e all'influsso ambientale. Quindi, l'affermazione che siano variabili rigide non tiene conto della dinamicità del comportamento umano e dell'influenza dei contesti socioculturali.</w:t>
        <w:br/>
        <w:br/>
        <w:t>B) Il ruolo dell'individuo nel processo orientativo è attivo e autonomo, e le scelte lavorative vengono effettuate senza alcun supporto esterno.</w:t>
        <w:br/>
        <w:br/>
        <w:t>Spiegazione: Anche se questa risposta può sembrare plausibile, è in realtà errata. Secondo Pombeni, il ruolo dell'individuo è descritto come sostanzialmente dipendente e passivo, dove si delega al professionista le scelte carriere. Questo evidenzia come il processo orientativo non dia all'individuo una completa autonomia nelle scelte lavorative.</w:t>
        <w:br/>
        <w:br/>
        <w:t>D) L'orientamento professionale è visto prevalentemente come un aspetto isolato della vita della persona, senza considerare il contesto sociale e culturale.</w:t>
        <w:br/>
        <w:br/>
        <w:t>Spiegazione: Questa risposta è in parte giusta, poiché nel testo si riconosce che l'orientamento può essere considerato un aspetto isolato della vita. Tuttavia, è errata perché non considera il fatto che Pombeni enfatizza anche l'importanza dell'ambiente e della cultura nel modellare gli interessi e le motivazioni del soggetto. Quindi, ridurre l'orientamento a un aspetto isolato non cattura l'intera complessità del processo descritto.</w:t>
      </w:r>
    </w:p>
    <w:p>
      <w:r>
        <w:br/>
      </w:r>
    </w:p>
    <w:p>
      <w:r>
        <w:t xml:space="preserve">11. </w:t>
      </w:r>
    </w:p>
    <w:p>
      <w:r>
        <w:t>Domanda a scelta multipla:</w:t>
        <w:br/>
        <w:br/>
        <w:t>Quale dei seguenti enunciati descrive meglio l'approccio all'orientamento professionale sviluppatosi negli anni '70 secondo il testo?</w:t>
        <w:br/>
        <w:br/>
        <w:t>A) L'orientamento professionale si concentrava esclusivamente sulle inclinazioni e attitudini soggettive dell'individuo, senza considerare fattori esterni.</w:t>
        <w:br/>
        <w:br/>
        <w:t>B) L'orientamento professionale ha inizialmente posto l'accento sul collocamento dell'individuo in una professione, senza dare rilevanza all'attività autodeterminante del soggetto.</w:t>
        <w:br/>
        <w:br/>
        <w:t>C) Negli anni '70, l'orientamento professionale ha visto un cambiamento verso la considerazione del soggetto come attivo e autodeterminato nel processo decisionale.</w:t>
        <w:br/>
        <w:br/>
        <w:t>D) L'interesse per il contesto familiare e sociale ha sostituito l'importanza delle inclinazioni personali nella scelta professionale.</w:t>
        <w:br/>
        <w:br/>
        <w:t>--</w:t>
        <w:br/>
        <w:t>Risposte:</w:t>
        <w:br/>
        <w:br/>
        <w:t>A) L'orientamento professionale si concentrava esclusivamente sulle inclinazioni e attitudini soggettive dell'individuo, senza considerare fattori esterni.</w:t>
        <w:br/>
        <w:t xml:space="preserve">Spiegazione: Questa risposta è errata. Sebbene l'orientamento inizialmente si concentrasse sulle inclinazioni soggettive, il testo evidenzia che le critiche sociologiche hanno portato a un riconoscimento crescente dei fattori sociali ed economici e di un approccio plurifattoriale nel processo di orientamento. </w:t>
        <w:br/>
        <w:br/>
        <w:t>B) L'orientamento professionale ha inizialmente posto l'accento sul collocamento dell'individuo in una professione, senza dare rilevanza all'attività autodeterminante del soggetto.</w:t>
        <w:br/>
        <w:t>Spiegazione: Sebbene questa risposta sembri corretta in quanto il testo descrive come l'orientamento si sia focalizzato sulla collocazione dell’individuo, ignora l’evoluzione che si è registrata negli anni '70, quando l'individuo è diventato un attore attivo e autodeterminato nel processo di scelta.</w:t>
        <w:br/>
        <w:br/>
        <w:t>C) Negli anni '70, l'orientamento professionale ha visto un cambiamento verso la considerazione del soggetto come attivo e autodeterminato nel processo decisionale.</w:t>
        <w:br/>
        <w:t>Spiegazione: Questa è la risposta corretta. Secondo il testo, dagli anni '70 si è assistito a un cambiamento di prospettiva dove il soggetto è stato riconosciuto come un attore attivo nella propria scelta professionale, contrariamente ai modelli precedenti che lo vedevano passivo.</w:t>
        <w:br/>
        <w:br/>
        <w:t>D) L'interesse per il contesto familiare e sociale ha sostituito l'importanza delle inclinazioni personali nella scelta professionale.</w:t>
        <w:br/>
        <w:t>Spiegazione: Questa risposta è in parte giusta, ma non è corretta nel suo insieme. Sebbene il testo menzioni l'importanza dei fattori sociali ed economici, non implica che questi abbiano sostituito le inclinazioni personali; piuttosto, entrambi i livelli di analisi devono essere considerati per comprendere il processo di scelta professionale.</w:t>
      </w:r>
    </w:p>
    <w:p>
      <w:r>
        <w:br/>
      </w:r>
    </w:p>
    <w:p>
      <w:r>
        <w:t xml:space="preserve">12. </w:t>
      </w:r>
    </w:p>
    <w:p>
      <w:r>
        <w:t>Domanda: Qual è l'obiettivo principale della nuova concezione dell'orientamento scolastico e professionale emersa dopo gli anni Sessanta?</w:t>
        <w:br/>
        <w:br/>
        <w:t>A) Promuovere la rigidità delle scelte professionali in base a fattori psico-attitudinali.</w:t>
        <w:br/>
        <w:br/>
        <w:t>B) Sviluppare gli aspetti attitudinali degli individui per facilitare la selezione sociale.</w:t>
        <w:br/>
        <w:br/>
        <w:t>C) Favorire la maturazione e l'autodeterminazione dell'individuo nel processo di scelta.</w:t>
        <w:br/>
        <w:br/>
        <w:t>D) Concentrarsi esclusivamente sulle esigenze lavorative per orientare le scelte professionali.</w:t>
        <w:br/>
        <w:br/>
        <w:t>--</w:t>
        <w:br/>
        <w:t>Risposta corretta: C) Favorire la maturazione e l'autodeterminazione dell'individuo nel processo di scelta.</w:t>
        <w:br/>
        <w:br/>
        <w:t>Spiegazione: Questa risposta è corretta perché l'Unità didattica mette in evidenza come il concetto di orientamento scolastico e professionale sia evoluto da un approccio statico, centrato sulle esigenze del lavoro, a uno più dinamico incentrato sulla persona e sui suoi bisogni. L'obiettivo principale è l'acquisizione di consapevolezza e autonomia da parte dell'individuo, permettendo quindi un orientamento che promuove la crescita personale e l'autodeterminazione. Tale passaggio è cruciale per favorire opportunità di scelta significative nel contesto sociale e professionale.</w:t>
        <w:br/>
        <w:br/>
        <w:t>--</w:t>
        <w:br/>
        <w:t>Distrattore A) Promuovere la rigidità delle scelte professionali in base a fattori psico-attitudinali.</w:t>
        <w:br/>
        <w:br/>
        <w:t>Spiegazione: Sebbene questa risposta possa sembrare plausibile, in realtà è in parte errata. Infatti, l'Unità didattica critica esplicitamente gli approcci incentrati esclusivamente sui fattori psico-attitudinali, evidenziando come questi possano giustificare la selezione sociale e trascurare i fattori ambientali e culturali. La promozione di rigidità nelle scelte professionali contrasta con l'idea di un orientamento che pone l'individuo e le sue esperienze al centro del processo.</w:t>
        <w:br/>
        <w:br/>
        <w:t>--</w:t>
        <w:br/>
        <w:t>Distrattore B) Sviluppare gli aspetti attitudinali degli individui per facilitare la selezione sociale.</w:t>
        <w:br/>
        <w:br/>
        <w:t>Spiegazione: Anche se questa risposta sottolinea l'importanza delle attitudini, essa è sostanzialmente errata. L'Unità didattica sottolinea come ci sia una critica a un approccio che favorisca la selezione sociale basata su dimensioni attitudinali a discapito dell'interazione con l'ambiente. L'obiettivo dell’orientamento, secondo il testo, è invece quello di promuovere la consapevolezza e l'empowerment del soggetto, non la facilità nella selezione basata su criteri rigidi.</w:t>
        <w:br/>
        <w:br/>
        <w:t>--</w:t>
        <w:br/>
        <w:t>Distrattore D) Concentrarsi esclusivamente sulle esigenze lavorative per orientare le scelte professionali.</w:t>
        <w:br/>
        <w:br/>
        <w:t>Spiegazione: Questa risposta è errata poiché, come descritto nell'Unità didattica, c'è stata una transizione da un approccio che metteva al centro le esigenze del lavoro a uno che parte dall'individuo e dai suoi bisogni. La nuova concezione di orientamento enfatizza la centralità della persona, il suo sviluppo personale e la maturazione nel processo di scelta, al contrario di una mera focalizzazione sulle richieste del mercato del lavoro.</w:t>
      </w:r>
    </w:p>
    <w:p>
      <w:r>
        <w:br/>
      </w:r>
    </w:p>
    <w:p>
      <w:r>
        <w:t xml:space="preserve">13. </w:t>
      </w:r>
    </w:p>
    <w:p>
      <w:r>
        <w:t xml:space="preserve"> Domanda a scelta multipla:</w:t>
        <w:br/>
        <w:br/>
        <w:t>Qual è il principale approccio all'orientamento descritto nel testo?</w:t>
        <w:br/>
        <w:br/>
        <w:t>A) L'orientamento è visto come un processo in cui l'individuo deve essere guidato rigidamente da esperti per compiere scelte efficaci.</w:t>
        <w:br/>
        <w:br/>
        <w:t>B) L'orientamento è concepito come auto-orientamento, permettendo all'individuo di prendere decisioni in maniera consapevole e attiva in base ai propri bisogni e interessi.</w:t>
        <w:br/>
        <w:br/>
        <w:t>C) L'orientamento è considerato un mero trasferimento di informazioni e consigli utili per la scelta del percorso professionale.</w:t>
        <w:br/>
        <w:br/>
        <w:t>D) L'orientamento mira a standardizzare le scelte professionali degli individui, affinché tutti seguano modelli comuni.</w:t>
        <w:br/>
        <w:br/>
        <w:t>--</w:t>
        <w:br/>
        <w:t xml:space="preserve"> Risposte e spiegazioni:</w:t>
        <w:br/>
        <w:br/>
        <w:t xml:space="preserve">A) L'orientamento è visto come un processo in cui l'individuo deve essere guidato rigidamente da esperti per compiere scelte efficaci.  </w:t>
        <w:br/>
        <w:t>Spiegazione: Questa risposta è errata perché il testo enfatizza l'importanza dell'auto-orientamento e dell'attività dell'individuo nel processo decisionale. Sebbene ci possa essere un supporto da parte di esperti, il concetto chiave è che l'individuo deve essere visto come agente primario del processo, non come soggetto passivo da guidare rigidamente.</w:t>
        <w:br/>
        <w:br/>
        <w:t xml:space="preserve">B) L'orientamento è concepito come auto-orientamento, permettendo all'individuo di prendere decisioni in maniera consapevole e attiva in base ai propri bisogni e interessi.  </w:t>
        <w:br/>
        <w:t>Spiegazione: Questa è la risposta corretta. Il testo sottolinea come l'orientamento sia un processo di auto-orientamento in cui l'individuo è attivo e in grado di identificare i propri bisogni, maturare e prendere decisioni informate. Questo approccio mira a promuovere la responsabilizzazione personale e la consapevolezza nelle scelte di vita.</w:t>
        <w:br/>
        <w:br/>
        <w:t xml:space="preserve">C) L'orientamento è considerato un mero trasferimento di informazioni e consigli utili per la scelta del percorso professionale.  </w:t>
        <w:br/>
        <w:t>Spiegazione: Questa risposta è in parte giusta, ma non coglie l'essenza del cambiamento descritto nel testo. Sebbene l'orientamento continui a fornire informazioni, l'attenzione è spostata sulla capacità dell'individuo di apprendere a scegliere e a prendere decisioni saggiamente, piuttosto che semplicemente ricevere informazioni.</w:t>
        <w:br/>
        <w:br/>
        <w:t xml:space="preserve">D) L'orientamento mira a standardizzare le scelte professionali degli individui, affinché tutti seguano modelli comuni.  </w:t>
        <w:br/>
        <w:t>Spiegazione: Questa risposta è errata. Il testo discute come l'orientamento stia evolvendo verso un approccio più personalizzato e dinamico, dove l'individuo è al centro del proprio processo decisionale. La standardizzazione contrasta con l'idea di auto-orientamento, che si basa sulla singolarità delle esperienze e delle esigenze di ciascun individuo.</w:t>
      </w:r>
    </w:p>
    <w:p>
      <w:r>
        <w:br/>
      </w:r>
    </w:p>
    <w:p>
      <w:r>
        <w:t xml:space="preserve">14. </w:t>
      </w:r>
    </w:p>
    <w:p>
      <w:r>
        <w:t>Domanda a scelta multipla:</w:t>
        <w:br/>
        <w:br/>
        <w:t>Qual è l'obiettivo principale dell'orientamento scolastico e professionale secondo il Congresso dell'Unesco di Bratislava del 1970?</w:t>
        <w:br/>
        <w:br/>
        <w:t xml:space="preserve">A) Promuovere l'inserimento degli individui nel mercato del lavoro senza considerare le loro aspirazioni personali.  </w:t>
        <w:br/>
        <w:t xml:space="preserve">B) Facilitare la transizione degli individui nelle diverse fasi della vita, aiutandoli a sviluppare la consapevolezza di sé e a scegliere responsabilmente.  </w:t>
        <w:br/>
        <w:t xml:space="preserve">C) Educare gli studenti esclusivamente attraverso l'acquisizione di competenze tecniche e professionali.  </w:t>
        <w:br/>
        <w:t xml:space="preserve">D) Offrire un supporto universitario per garantire l'accesso a corsi superiori senza considerare il contesto sociale.  </w:t>
        <w:br/>
        <w:br/>
        <w:t>--</w:t>
        <w:br/>
        <w:t>Risposte:</w:t>
        <w:br/>
        <w:br/>
        <w:t xml:space="preserve">A) Promuovere l'inserimento degli individui nel mercato del lavoro senza considerare le loro aspirazioni personali.  </w:t>
        <w:br/>
        <w:t>Spiegazione: Questa risposta è errata poiché l'orientamento scolastico e professionale non si limita a inserire le persone nel mercato del lavoro. Piuttosto, si concentra sullo sviluppo della consapevolezza di sé e sull'importanza di fare scelte che rispecchino le aspirazioni personali e professionali. L'obiettivo non è solo l'inserimento, ma una crescita individuale e sociale.</w:t>
        <w:br/>
        <w:br/>
        <w:t xml:space="preserve">B) Facilitare la transizione degli individui nelle diverse fasi della vita, aiutandoli a sviluppare la consapevolezza di sé e a scegliere responsabilmente.  </w:t>
        <w:br/>
        <w:t>Spiegazione: Questa risposta è corretta. L'obiettivo principale, come indicato nel testo, è quello di facilitare i processi di scelta e di transizione, aiutando le persone a prendere coscienza di sé. Vari momenti di transizione, siano essi legati alla vita professionale o personale, richiedono una riflessione su sé stessi, abilitando l’individuo a prendere decisioni consapevoli e responsabili.</w:t>
        <w:br/>
        <w:br/>
        <w:t xml:space="preserve">C) Educare gli studenti esclusivamente attraverso l'acquisizione di competenze tecniche e professionali.  </w:t>
        <w:br/>
        <w:t>Spiegazione: Sebbene questa risposta sembri corretta, è in parte giusta perché l'orientamento scolastico e professionale non si limita all'acquisizione di competenze tecniche. Infatti, il testo sottolinea anche l'importanza della consapevolezza di sé e della responsabilizzazione, che vanno oltre le sole competenze tecniche, mirando a una formazione personale integrata.</w:t>
        <w:br/>
        <w:br/>
        <w:t xml:space="preserve">D) Offrire un supporto universitario per garantire l'accesso a corsi superiori senza considerare il contesto sociale.  </w:t>
        <w:br/>
        <w:t>Spiegazione: Questa risposta è errata, poiché l'orientamento non si limita a garantire l'accesso a corsi universitari. Al contrario, enfatizza la necessità di considerare contestualmente l'individuo, il suo sviluppo personale, e le dinamiche sociali. Non è sufficiente fornire supporto accademico; è vitale che l'orientamento aiuti le persone a inserirsi attivamente nel contesto sociale e a diventare cittadini consapevoli.</w:t>
      </w:r>
    </w:p>
    <w:p>
      <w:r>
        <w:br/>
      </w:r>
    </w:p>
    <w:p>
      <w:r>
        <w:t xml:space="preserve">15. </w:t>
      </w:r>
    </w:p>
    <w:p>
      <w:r>
        <w:t>Domanda a scelta multipla:</w:t>
        <w:br/>
        <w:br/>
        <w:t>Qual è il principale obiettivo dell'orientamento nelle società della conoscenza, secondo il Memorandum sull’istruzione e sulla formazione permanente?</w:t>
        <w:br/>
        <w:br/>
        <w:t xml:space="preserve">A) Promuovere la formazione dei cittadini come destinatari passivi di informazioni.  </w:t>
        <w:br/>
        <w:t xml:space="preserve">B) Gestire il proprio destino e diventare cittadini attivi attraverso conoscenze efficaci e intelligenti.  </w:t>
        <w:br/>
        <w:t xml:space="preserve">C) Concentrarsi esclusivamente sull'offerta di corsi di formazione per chi desidera migliorare professionalmente.  </w:t>
        <w:br/>
        <w:t xml:space="preserve">D) Sostenere l’importanza di differenze interindividuali senza valorizzarle nel contesto sociale.  </w:t>
        <w:br/>
        <w:br/>
        <w:t>Risposta corretta: B) Gestire il proprio destino e diventare cittadini attivi attraverso conoscenze efficaci e intelligenti.</w:t>
        <w:br/>
        <w:br/>
        <w:t xml:space="preserve">Spiegazione: Questa risposta è corretta poiché il testo enfatizza l'importanza della proattività dei cittadini nel gestire il proprio percorso di vita e professionale. Nelle società della conoscenza, viene sottolineato il valore della capacità di creare e usare le conoscenze in modo intelligente e adatto ad un contesto in continua evoluzione. Questo implica che gli individui non siano solo destinatari di informazioni, ma agenti attivi nel loro sviluppo personale e professionale. </w:t>
        <w:br/>
        <w:br/>
        <w:t>Distrattore A) Promuovere la formazione dei cittadini come destinatari passivi di informazioni.</w:t>
        <w:br/>
        <w:br/>
        <w:t>Spiegazione: Questa opzione è in parte giusta, ma non rappresenta accuratamente l'approccio delineato nel testo. Sebbene l'istruzione tradizionale possa aver visto i cittadini come destinatari passivi, il Memorandum propone un'inversione di questo paradigma, sottolineando il ruolo attivo degli individui nel processo di apprendimento e orientamento.</w:t>
        <w:br/>
        <w:br/>
        <w:t>Distrattore C) Concentrarsi esclusivamente sull'offerta di corsi di formazione per chi desidera migliorare professionalmente.</w:t>
        <w:br/>
        <w:br/>
        <w:t>Spiegazione: Sebbene questa risposta sembri corretta, in realtà non coglie il fulcro del messaggio del Memorandum. Si sottolinea che l’orientamento deve adattarsi ai bisogni dei cittadini e non essere centrato solo sull'offerta di corsi. Inoltre, il testo enfatizza l'accesso permanente ai servizi di orientamento, non limitandosi a corsi specifici, ma mirando a una personalizzazione del percorso professionale di ciascun individuo.</w:t>
        <w:br/>
        <w:br/>
        <w:t>Distrattore D) Sostenere l’importanza di differenze interindividuali senza valorizzarle nel contesto sociale.</w:t>
        <w:br/>
        <w:br/>
        <w:t>Spiegazione: Questa risposta è errata poiché il contenuto dell'Unità didattica discute chiaramente l'importanza di trasformare le differenze in potenzialità da coltivare. Il Memorandum propone un approccio che valorizza le differenze e le attitudini degli individui come risorse, piuttosto che averle come fattori di discriminazione negativa. Quindi, l'orientamento deve promuovere l'inclusione e la valorizzazione di ciascun individuo nella società.</w:t>
      </w:r>
    </w:p>
    <w:p>
      <w:r>
        <w:br/>
      </w:r>
    </w:p>
    <w:p>
      <w:r>
        <w:t xml:space="preserve">16. </w:t>
      </w:r>
    </w:p>
    <w:p>
      <w:r>
        <w:t>Domanda a scelta multipla: Qual è uno degli obiettivi fondamentali degli interventi di orientamento nella scuola italiana, secondo le linee guida del 2013 e del 2014?</w:t>
        <w:br/>
        <w:br/>
        <w:t xml:space="preserve">A) Promuovere esclusivamente l'occupabilità degli studenti.  </w:t>
        <w:br/>
        <w:t xml:space="preserve">B) Sostenere il diritto all'orientamento con un approccio educativo.  </w:t>
        <w:br/>
        <w:t xml:space="preserve">C) Favorire il disagio formativo attraverso l’aiuto di esperti esterni.  </w:t>
        <w:br/>
        <w:t xml:space="preserve">D) Migliorare le performance accademiche senza considerare l'inclusione sociale.  </w:t>
        <w:br/>
        <w:br/>
        <w:t>Risposta corretta: B) Sostenere il diritto all'orientamento con un approccio educativo.</w:t>
        <w:br/>
        <w:br/>
        <w:t>Spiegazione: Questa è la risposta corretta poiché le linee guida indicano che gli interventi di orientamento devono avere come obiettivo il supporto del "diritto all’orientamento", attraverso una funzione educativa che promuove un processo di auto-orientamento. È fondamentale che questo processo sia incentrato sullo sviluppo di un atteggiamento attivo e consapevole nella gestione del proprio percorso orientativo, incoraggiando l'acquisizione di competenze orientative generali e trasversali.</w:t>
        <w:br/>
        <w:br/>
        <w:t>--</w:t>
        <w:br/>
        <w:t>Distrattori:</w:t>
        <w:br/>
        <w:br/>
        <w:t xml:space="preserve">A) Promuovere esclusivamente l'occupabilità degli studenti.  </w:t>
        <w:br/>
        <w:t>Spiegazione: Questa risposta sembra corretta in parte, poiché uno degli obiettivi è effettivamente favorire e sostenere l'occupabilità. Tuttavia, l'affermazione che l'occupabilità debba essere l'unico focus degli interventi di orientamento è errata, poiché le linee guida evidenziano anche l'importanza di contrastare il disagio formativo e promuovere l'inclusione sociale come obiettivi altrettanto fondamentali.</w:t>
        <w:br/>
        <w:br/>
        <w:t>--</w:t>
        <w:br/>
        <w:t xml:space="preserve">C) Favorire il disagio formativo attraverso l’aiuto di esperti esterni.  </w:t>
        <w:br/>
        <w:t>Spiegazione: Questa risposta è sbagliata. Il disagio formativo non è un obiettivo degli interventi di orientamento, ma al contrario, si intende contrastarlo. Mentre il supporto di esperti esterni potrebbe essere utile, l'orientamento è orientato a sviluppare le competenze all'interno della comunità scolastica e non a favorire situazioni di disagio.</w:t>
        <w:br/>
        <w:br/>
        <w:t>--</w:t>
        <w:br/>
        <w:t xml:space="preserve">D) Migliorare le performance accademiche senza considerare l'inclusione sociale.  </w:t>
        <w:br/>
        <w:t>Spiegazione: Anche se migliorare le performance accademiche può sembrare un obiettivo valido, questa risposta è errata poiché gli interventi di orientamento non devono concentrarsi solo sulle prestazioni accademiche. Le linee guida sottolineano l'importanza dell'inclusione sociale come uno degli aspetti fondamentali dell'orientamento, quindi ignorare questo aspetto porta a una visione incompleta degli obiettivi formativi.</w:t>
      </w:r>
    </w:p>
    <w:p>
      <w:r>
        <w:br/>
      </w:r>
    </w:p>
    <w:p>
      <w:r>
        <w:t xml:space="preserve">17. </w:t>
      </w:r>
    </w:p>
    <w:p>
      <w:r>
        <w:t>Domanda: Qual è l'obiettivo principale dell'orientamento formativo nell'ambito dell'istruzione, secondo il testo analizzato?</w:t>
        <w:br/>
        <w:br/>
        <w:t>Opzioni di risposta:</w:t>
        <w:br/>
        <w:br/>
        <w:t>A) Sostenere esclusivamente le scelte professionali degli studenti durante i momenti di transizione.</w:t>
        <w:br/>
        <w:br/>
        <w:t>B) Promuovere un'attività di consulenza che si concentra unicamente su aspetti informativi riguardo a opportunità di lavoro.</w:t>
        <w:br/>
        <w:br/>
        <w:t>C) Integrare il processo di orientamento nell'azione didattica quotidiana, sviluppando competenze orientative sin dalle prime esperienze scolastiche.</w:t>
        <w:br/>
        <w:br/>
        <w:t>D) Fornire assistenza tecnica agli operatori del sistema educativo per garantire standard qualitativi elevati.</w:t>
        <w:br/>
        <w:br/>
        <w:t>--</w:t>
        <w:br/>
        <w:t>Risposte e spiegazioni:</w:t>
        <w:br/>
        <w:br/>
        <w:t xml:space="preserve">A) Sostenere esclusivamente le scelte professionali degli studenti durante i momenti di transizione.  </w:t>
        <w:br/>
        <w:t>Spiegazione: Questa risposta è in parte giusta, ma è limitata poiché si concentra esclusivamente sui momenti di transizione, trascurando l'importanza di un processo di orientamento continuo e integrato. Il testo sottolinea che l'orientamento formativo deve essere un processo diacronico che accompagna gli studenti sin dalle prime esperienze scolastiche, non solo nelle fasi di scelta professionale.</w:t>
        <w:br/>
        <w:br/>
        <w:t xml:space="preserve">B) Promuovere un'attività di consulenza che si concentra unicamente su aspetti informativi riguardo a opportunità di lavoro.  </w:t>
        <w:br/>
        <w:t>Spiegazione: Sebbene questa risposta sembri corretta nella misura in cui la consulenza è parte del processo di orientamento, è errata poiché il testo evidenzia che l'orientamento non deve limitarsi a informazioni sui lavori. Comprende anche lo sviluppo di competenze personali e sociali, offrendo un supporto più ampio che va oltre la semplice informazione.</w:t>
        <w:br/>
        <w:br/>
        <w:t xml:space="preserve">C) Integrare il processo di orientamento nell'azione didattica quotidiana, sviluppando competenze orientative sin dalle prime esperienze scolastiche.  </w:t>
        <w:br/>
        <w:t>Spiegazione: Questa è la risposta corretta. Essa riflette esattamente il concetto chiave dell'Unità didattica, in cui si afferma che l'orientamento formativo deve essere un processo continuo e integrato nell'insegnamento. Il testo sottolinea l'importanza di non fermarsi a momenti di informazione, ma di lavorare su competenze che permettano agli studenti di attivarsi in modo responsabile e paritario nel loro percorso di vita.</w:t>
        <w:br/>
        <w:br/>
        <w:t xml:space="preserve">D) Fornire assistenza tecnica agli operatori del sistema educativo per garantire standard qualitativi elevati.  </w:t>
        <w:br/>
        <w:t>Spiegazione: Questa risposta è corretta in parte, in quanto il testo menziona la funzione di assistenza tecnica e formazione degli operatori. Tuttavia, è errata come risposta principale all'obiettivo dell'orientamento formativo, poiché non affronta la dimensione dell'educazione e dello sviluppo delle competenze degli studenti, che è l'aspetto fondamentale evidenziato nel testo. L'assistenza agli operatori è un supporto necessario, ma non può essere considerata l'unico scopo dell'orientamento.</w:t>
      </w:r>
    </w:p>
    <w:p>
      <w:r>
        <w:br/>
      </w:r>
    </w:p>
    <w:p>
      <w:r>
        <w:t xml:space="preserve">18. </w:t>
      </w:r>
    </w:p>
    <w:p>
      <w:r>
        <w:t>Domanda a scelta multipla:</w:t>
        <w:br/>
        <w:br/>
        <w:t>Quale delle seguenti affermazioni meglio rappresenta la distinzione tra competenze orientative generali e specifiche, come descritto nel testo?</w:t>
        <w:br/>
        <w:br/>
        <w:t>A) Le competenze orientative generali sono orientate al superamento di compiti contingenti, mentre quelle specifiche servono a sviluppare una mentalità orientativa negli individui.</w:t>
        <w:br/>
        <w:br/>
        <w:t>B) Le competenze orientative specifiche sono principalmente acquisite attraverso esperienze spontanee, mentre le competenze generali richiedono interventi intenzionali da parte di professionisti.</w:t>
        <w:br/>
        <w:br/>
        <w:t>C) Le competenze orientative generali si concentrano sulla preparazione a un futuro senza azioni intenzionali, mentre le competenze specifiche sono finalizzate alla risoluzione di compiti definiti attraverso azioni orientative.</w:t>
        <w:br/>
        <w:br/>
        <w:t>D) Le competenze di monitoraggio sono considerate generali, mentre le competenze di sviluppo appartengono esclusivamente al campo delle competenze orientative specifiche.</w:t>
        <w:br/>
        <w:br/>
        <w:t>--</w:t>
        <w:br/>
        <w:t>Risposta corretta:</w:t>
        <w:br/>
        <w:br/>
        <w:t>C) Le competenze orientative generali si concentrano sulla preparazione a un futuro senza azioni intenzionali, mentre le competenze specifiche sono finalizzate alla risoluzione di compiti definiti attraverso azioni orientative.</w:t>
        <w:br/>
        <w:br/>
        <w:t>Spiegazione: Questa affermazione è corretta in quanto riflette precisamente la distinzione fornita da Pombeni nel testo. Le competenze orientative generali sono acquisite in età evolutiva e aiutano a formare una concezione di futuro anche in assenza di un’azione intenzionale. Al contrario, le competenze specifiche sono concentrate su compiti definiti e richiedono interventi intenzionali da professionisti per svilupparsi e attuarsi, evidenziando così il ruolo delle azioni orientative.</w:t>
        <w:br/>
        <w:br/>
        <w:t>--</w:t>
        <w:br/>
        <w:t>Distrattore 1:</w:t>
        <w:br/>
        <w:br/>
        <w:t>A) Le competenze orientative generali sono orientate al superamento di compiti contingenti, mentre quelle specifiche servono a sviluppare una mentalità orientativa negli individui.</w:t>
        <w:br/>
        <w:br/>
        <w:t>Spiegazione: Questa affermazione è in parte giusta, ma confonde i ruoli delle competenze generali e specifiche. Le competenze generali non sono necessariamente orientate al superamento di compiti immediati, quanto più alla preparazione a un futuro, mentre le competenze specifiche effettivamente si concentrano su compiti definiti, non sullo sviluppo di una mentalità orientativa.</w:t>
        <w:br/>
        <w:br/>
        <w:t>--</w:t>
        <w:br/>
        <w:t>Distrattore 2:</w:t>
        <w:br/>
        <w:br/>
        <w:t>B) Le competenze orientative specifiche sono principalmente acquisite attraverso esperienze spontanee, mentre le competenze generali richiedono interventi intenzionali da parte di professionisti.</w:t>
        <w:br/>
        <w:br/>
        <w:t>Spiegazione: Sebbene questa risposta sembri corretta, essa inverte le caratteristiche definitorie delle competenze generali e specifiche. Le competenze generali si apprendono in contesti naturali come la scuola o la famiglia, mentre le competenze specifiche sono sviluppate attraverso interventi intenzionali di professionisti.</w:t>
        <w:br/>
        <w:br/>
        <w:t>--</w:t>
        <w:br/>
        <w:t>Distrattore 3:</w:t>
        <w:br/>
        <w:br/>
        <w:t>D) Le competenze di monitoraggio sono considerate generali, mentre le competenze di sviluppo appartengono esclusivamente al campo delle competenze orientative specifiche.</w:t>
        <w:br/>
        <w:br/>
        <w:t>Spiegazione: Questa affermazione è errata in quanto non riflette come il testo distingue le competenze. Le competenze di monitoraggio e sviluppo si riferiscono entrambe al campo delle competenze specifiche. La competenza di monitoraggio riguarda la consapevolezza dell'esperienza personale, mentre le competenze di sviluppo si focalizzano sui progetti di evoluzione propria, tutti nell'ambito delle compentenze specifiche.</w:t>
      </w:r>
    </w:p>
    <w:p>
      <w:r>
        <w:br/>
      </w:r>
    </w:p>
    <w:p>
      <w:r>
        <w:t xml:space="preserve">19. </w:t>
      </w:r>
    </w:p>
    <w:p>
      <w:r>
        <w:t>Domanda a scelta multipla: Qual è il significato principale di "orientamento" come descritto nell'unità didattica?</w:t>
        <w:br/>
        <w:br/>
        <w:t xml:space="preserve">A) Trovare la collocazione professionale più adatta in base alle attuali esigenze di mercato.  </w:t>
        <w:br/>
        <w:t xml:space="preserve">B) Pianificare e costruire un futuro che vada oltre la sfera professionale, includendo il benessere personale.  </w:t>
        <w:br/>
        <w:t xml:space="preserve">C) Scegliere semplicemente una carriera basata sulle aspettative familiari e sociali.  </w:t>
        <w:br/>
        <w:t>D) Concentrarsi esclusivamente sulle competenze tecniche richieste dalle aziende.</w:t>
        <w:br/>
        <w:br/>
        <w:t>--</w:t>
        <w:br/>
        <w:t xml:space="preserve">Risposta corretta: B) Pianificare e costruire un futuro che vada oltre la sfera professionale, includendo il benessere personale.  </w:t>
        <w:br/>
        <w:t>Spiegazione: Questa risposta è corretta perché riflette il concetto centrale dell’unità didattica, dove si evidenzia che l'orientamento non deve limitarsi a una mera collocazione nel mercato del lavoro, ma deve anche includere considerazioni sul benessere individuale e sulla proiezione del futuro in un senso più ampio. L’orientamento implica quindi una riflessione su come le persone possano progettare e costruire il proprio cammino di vita in modo significativo, tenendo conto non solo delle esigenze del lavoro, ma anche delle aspirazioni personali.</w:t>
        <w:br/>
        <w:br/>
        <w:t>--</w:t>
        <w:br/>
        <w:t xml:space="preserve">Distrattore A) Trovare la collocazione professionale più adatta in base alle attuali esigenze di mercato.  </w:t>
        <w:br/>
        <w:t>Spiegazione: Questa risposta è in parte giusta, poiché trova un aggancio nella necessità di adeguarsi al mercato del lavoro. Tuttavia, è incompleta perché non considera l'importanza di una dimensione più ampia dell'orientamento, che comprende la costruzione di un futuro personale e il benessere, come esplicitato nel testo. L'orientamento non deve limitarsi alla ricerca di una posizione professionale.</w:t>
        <w:br/>
        <w:br/>
        <w:t>--</w:t>
        <w:br/>
        <w:t xml:space="preserve">Distrattore C) Scegliere semplicemente una carriera basata sulle aspettative familiari e sociali.  </w:t>
        <w:br/>
        <w:t>Spiegazione: Sebbene questa risposta sembri corretta nel riconoscere che le aspettative esterne possono influenzare la scelta professionale, è fuorviante perché non tiene conto dell'importanza dell'autodeterminazione e della progettazione del proprio futuro personale. Il testo sottolinea che l'orientamento deve includere aspetti di identità e scelte individuali, piuttosto che limitarsi a soddisfare pressioni esterne.</w:t>
        <w:br/>
        <w:br/>
        <w:t>--</w:t>
        <w:br/>
        <w:t xml:space="preserve">Distrattore D) Concentrarsi esclusivamente sulle competenze tecniche richieste dalle aziende.  </w:t>
        <w:br/>
        <w:t>Spiegazione: Questa risposta è errata perché implica una visione riduttiva dell'orientamento, limitandolo alle competenze tecniche necessarie nel mercato del lavoro. Sebbene le competenze siano un aspetto importante, il testo evidenzia che l'orientamento deve abbracciare una visione più olistica del futuro, includendo il benessere personale e una progettazione più ampia che va oltre le sole esigenze professionali.</w:t>
      </w:r>
    </w:p>
    <w:p>
      <w:r>
        <w:br/>
      </w:r>
    </w:p>
    <w:p>
      <w:r>
        <w:t xml:space="preserve">20. </w:t>
      </w:r>
    </w:p>
    <w:p>
      <w:r>
        <w:t>Domanda: Qual è l'obiettivo principale dell'orientamento secondo la definizione concordata tra Governo, Regioni ed Enti locali nel 2013?</w:t>
        <w:br/>
        <w:br/>
        <w:t xml:space="preserve">A) Favorire la conoscenza di sé e dello sviluppo di competenze necessarie per definire obiettivi personali e professionali.  </w:t>
        <w:br/>
        <w:t xml:space="preserve">B) Fornire semplicemente informazioni su opportunità lavorative disponibili.  </w:t>
        <w:br/>
        <w:t xml:space="preserve">C) Creare un rimando immediato tra attitudini personali e scelte professionali.  </w:t>
        <w:br/>
        <w:t xml:space="preserve">D) Ridurre il conflitto tra desideri personali e esigenze di mercato.  </w:t>
        <w:br/>
        <w:br/>
        <w:t xml:space="preserve"> Risposta corretta: A) Favorire la conoscenza di sé e dello sviluppo di competenze necessarie per definire obiettivi personali e professionali.</w:t>
        <w:br/>
        <w:br/>
        <w:t>Spiegazione della risposta corretta: Questa opzione riassume perfettamente l'essenza del processo di orientamento descritto nel testo. Secondo la definizione citata, l'orientamento mira a facilitare la consapevolezza di sé, integrando la conoscenza del contesto formativo e occupazionale e promuovendo lo sviluppo di competenze necessarie per elaborare e ridefinire autonomamente gli obiettivi personali e professionali. Questo approccio enfatizza il ruolo attivo dell'individuo nel costruire il proprio progetto di vita.</w:t>
        <w:br/>
        <w:br/>
        <w:t xml:space="preserve"> Distrattori:</w:t>
        <w:br/>
        <w:br/>
        <w:t xml:space="preserve">B) Fornire semplicemente informazioni su opportunità lavorative disponibili.  </w:t>
        <w:br/>
        <w:t>Spiegazione: Sebbene questa risposta sembri corretta, rappresenta solo una parte del processo di orientamento. Limitarsi a fornire informazioni su opportunità di lavoro ignora l'importanza della conoscenza di sé e dello sviluppo delle competenze. L'orientamento è un processo più complesso che implica l'integrazione tra autoconsapevolezza e opportunità, non solo la trasmissione di dati su posti di lavoro.</w:t>
        <w:br/>
        <w:br/>
        <w:t xml:space="preserve">C) Creare un rimando immediato tra attitudini personali e scelte professionali.  </w:t>
        <w:br/>
        <w:t>Spiegazione: Questa risposta è in parte giusta, ma riduce l'orientamento a un mero "matching" tra attitudini e carriere. Il testo sottolinea come l'orientamento richieda una comprensione più profonda e una riflessione continua sulle proprie competenze e sul contesto in cui ci si trova. Non si tratta solo di mettere in relazione tratti personali e professioni, ma di considerare anche il processo di crescita e sviluppo personali.</w:t>
        <w:br/>
        <w:br/>
        <w:t xml:space="preserve">D) Ridurre il conflitto tra desideri personali e esigenze di mercato.  </w:t>
        <w:br/>
        <w:t>Spiegazione: Anche se questa opzione può sembrare attinente, è fuorviante. L'orientamento non si concentra esclusivamente sulla riduzione di conflitti; piuttosto, offre strumenti per comprendere meglio se stessi e il contesto in cui si vive, consentendo di affrontare in modo proattivo le dinamiche tra desideri personali e realtà professionale. Il focus principale è sullo sviluppo di competenze e sulla maturazione personale, non solo sulla gestione dei conflitti.</w:t>
      </w:r>
    </w:p>
    <w:p>
      <w:r>
        <w:br/>
      </w:r>
    </w:p>
    <w:p>
      <w:r>
        <w:t xml:space="preserve">21. </w:t>
      </w:r>
    </w:p>
    <w:p>
      <w:r>
        <w:t>Domanda a scelta multipla:</w:t>
        <w:br/>
        <w:br/>
        <w:t>Qual è il principale rischio evidenziato nel testo riguardo al modello di orientamento proposto nelle “Linee guida per l’orientamento” del dicembre 2022?</w:t>
        <w:br/>
        <w:br/>
        <w:t xml:space="preserve">A) Che il modello di orientamento privilegi il benessere personale degli studenti sopra le loro attitudini e inclinazioni.  </w:t>
        <w:br/>
        <w:t xml:space="preserve">B) Che il modello di orientamento sia centrato esclusivamente sulla valutazione dei meriti degli studenti.  </w:t>
        <w:br/>
        <w:t xml:space="preserve">C) Che il modello di orientamento rischi di ridurre l'insegnamento a un semplice accompagnamento per la valorizzazione di talenti e attitudini, senza promuovere una vera identità.  </w:t>
        <w:br/>
        <w:t>D) Che il modello di orientamento non tenga conto delle differenze tra i vari percorsi di studio e professionali.</w:t>
        <w:br/>
        <w:br/>
        <w:t>Risposte:</w:t>
        <w:br/>
        <w:br/>
        <w:t xml:space="preserve">A) Che il modello di orientamento privilegi il benessere personale degli studenti sopra le loro attitudini e inclinazioni.  </w:t>
        <w:br/>
        <w:t>Spiegazione: Questa risposta è incorretta perché il test sottolinea come le attitudini e le inclinazioni degli studenti siano enfatizzate nel nuovo modello di orientamento, ma non menziona che ci sia una priorità del benessere personale su di esse. Dunque, non rispecchia il contenuto del testo.</w:t>
        <w:br/>
        <w:br/>
        <w:t xml:space="preserve">B) Che il modello di orientamento sia centrato esclusivamente sulla valutazione dei meriti degli studenti.  </w:t>
        <w:br/>
        <w:t>Spiegazione: Sebbene questa risposta sembri corretta, in realtà il testo accenna a una prospettiva più ampia che va oltre la semplice valutazione dei meriti, puntualizzando che il rischio principale è la mancanza di promozione di un'identità personale rispetto al mero matching tra talenti e scelte formative.</w:t>
        <w:br/>
        <w:br/>
        <w:t xml:space="preserve">C) Che il modello di orientamento rischi di ridurre l'insegnamento a un semplice accompagnamento per la valorizzazione di talenti e attitudini, senza promuovere una vera identità.  </w:t>
        <w:br/>
        <w:t>Spiegazione: Questa è la risposta corretta. Il testo esplicita il timore che il nuovo modello di orientamento metta l'accento su talenti e inclinazioni, riducendo il ruolo dell'insegnamento a un mero supporto per “disvelare” tali talenti, senza lavorare attivamente sullo sviluppo dell'identità e della maturazione personale degli studenti, un aspetto fondamentale per un orientamento efficace e completo.</w:t>
        <w:br/>
        <w:br/>
        <w:t xml:space="preserve">D) Che il modello di orientamento non tenga conto delle differenze tra i vari percorsi di studio e professionali.  </w:t>
        <w:br/>
        <w:t>Spiegazione: Questa risposta è in parte giusta, ma non è sufficiente. Il testo menziona un enfasi sulla personalizzazione dei piani di studio e sul riconoscimento delle certificazioni delle competenze, suggerendo che il modello di orientamento, al contrario, stia cercando di tener conto di tali differenze, anche se in modo rischioso secondo l'autore. Pertanto, non rappresenta un rischio principale secondo il testo.</w:t>
      </w:r>
    </w:p>
    <w:p>
      <w:r>
        <w:br/>
      </w:r>
    </w:p>
    <w:p>
      <w:r>
        <w:t xml:space="preserve">22. </w:t>
      </w:r>
    </w:p>
    <w:p>
      <w:r>
        <w:t>Domanda a scelta multipla:</w:t>
        <w:br/>
        <w:br/>
        <w:t>Quale delle seguenti affermazioni meglio descrive l'approccio alle attività di orientamento delineato nel testo?</w:t>
        <w:br/>
        <w:br/>
        <w:t>A) L'orientamento deve essere un modulo scolastico autonomo e non collegato al curricolo principale.</w:t>
        <w:br/>
        <w:br/>
        <w:t>B) L'orientamento è considerato un processo trasversale che coinvolge tutti i docenti e la comunità educativa nel suo complesso.</w:t>
        <w:br/>
        <w:br/>
        <w:t>C) Le nuove linee guida si concentrano esclusivamente sull'orientamento nella scuola secondaria, ignorando le esigenze degli alunni più giovani.</w:t>
        <w:br/>
        <w:br/>
        <w:t>D) L'e-portfolio è principalmente uno strumento per raccogliere dati e informazioni scolastiche senza un focus sullo sviluppo identitario.</w:t>
        <w:br/>
        <w:br/>
        <w:t>--</w:t>
        <w:br/>
        <w:t>A) L'orientamento deve essere un modulo scolastico autonomo e non collegato al curricolo principale.</w:t>
        <w:br/>
        <w:br/>
        <w:t>Questa affermazione è errata. È in parte giusta, poiché il testo menziona che i moduli di orientamento non devono essere considerati come un nuovo contenitore di disciplina. Tuttavia, il punto centrale è che l'orientamento deve essere parte integrante del curricolo, piuttosto che un'attività separata. La ricerca suggerisce che l'orientamento deve essere integrato per essere efficace e utile appena fin dall'infanzia.</w:t>
        <w:br/>
        <w:br/>
        <w:t>--</w:t>
        <w:br/>
        <w:t>B) L'orientamento è considerato un processo trasversale che coinvolge tutti i docenti e la comunità educativa nel suo complesso.</w:t>
        <w:br/>
        <w:br/>
        <w:t>Questa è la risposta corretta. Il testo sottolinea che le azioni di orientamento devono essere un processo trasversale, che riguarda non solo specifici moduli ma anche il coinvolgimento di tutti gli insegnanti e della comunità educativa. Ciò implica che l'orientamento non deve essere visto come un'attività isolata, ma come una parte fondamentale dell'educazione.</w:t>
        <w:br/>
        <w:br/>
        <w:t>--</w:t>
        <w:br/>
        <w:t>C) Le nuove linee guida si concentrano esclusivamente sull'orientamento nella scuola secondaria, ignorando le esigenze degli alunni più giovani.</w:t>
        <w:br/>
        <w:br/>
        <w:t>Questa affermazione è errata. Sebbene il testo suggerisca che le linee guida si orientano prevalentemente verso la scuola secondaria, il richiamo all'orientamento deve iniziare già dalla scuola dell'infanzia. Quindi, sebbene ci sia una più forte enfasi sulla secondaria, non si può affermare che le esigenze degli alunni più giovani siano completamente ignorate.</w:t>
        <w:br/>
        <w:br/>
        <w:t>--</w:t>
        <w:br/>
        <w:t>D) L'e-portfolio è principalmente uno strumento per raccogliere dati e informazioni scolastiche senza un focus sullo sviluppo identitario.</w:t>
        <w:br/>
        <w:br/>
        <w:t>Questa affermazione è errata. È in parte giusta, poiché l'e-portfolio può essere usato per raccogliere informazioni scolastiche. Tuttavia, il testo enfatizza che l'e-portfolio ha una straordinaria valenza orientativa e può essere utilizzato per valorizzare la costruzione e ricostruzione dell'identità personale e sociale. Quindi, il focus sullo sviluppo identitario è anche un elemento cruciale che non può essere ignorato.</w:t>
      </w:r>
    </w:p>
    <w:p>
      <w:r>
        <w:br/>
      </w:r>
    </w:p>
    <w:p>
      <w:r>
        <w:t xml:space="preserve">23. </w:t>
      </w:r>
    </w:p>
    <w:p>
      <w:r>
        <w:t>Domanda a scelta multipla: Qual è il ruolo principale delle competenze strategiche nel processo di orientamento e apprendimento?</w:t>
        <w:br/>
        <w:br/>
        <w:t>A) Sviluppare abilità tecniche specifiche per un particolare lavoro, favorendo l'ingresso diretto nel mercato del lavoro.</w:t>
        <w:br/>
        <w:br/>
        <w:t>B) Promuovere la capacità di auto-dirigere il proprio apprendimento e il proprio percorso lavorativo, adattandosi ai cambiamenti del mondo del lavoro.</w:t>
        <w:br/>
        <w:br/>
        <w:t>C) Concentrarsi esclusivamente sulle competenze di base come la lettura e la matematica, trascurando le competenze trasversali.</w:t>
        <w:br/>
        <w:br/>
        <w:t>D) Fornire un supporto esclusivo ai docenti, liberandoli dalle responsabilità nei confronti dell'orientamento degli studenti.</w:t>
        <w:br/>
        <w:br/>
        <w:t>Risposta corretta: B) Promuovere la capacità di auto-dirigere il proprio apprendimento e il proprio percorso lavorativo, adattandosi ai cambiamenti del mondo del lavoro.</w:t>
        <w:br/>
        <w:br/>
        <w:t>Spiegazione: Questa opzione è corretta poiché il testo sottolinea l'importanza delle competenze strategiche come fondamentali per l'orientamento, inteso come la capacità di auto-dirigersi nello studio e nel lavoro. Tali competenze sono essenziali per affrontare con successo le trasformazioni del mondo del lavoro e della formazione, come evidenziato nelle raccomandazioni del Parlamento europeo e nelle indagini internazionali. L'orientamento diventa quindi un processo diacronico-formativo che include la continua evoluzione delle competenze nel corso della vita.</w:t>
        <w:br/>
        <w:br/>
        <w:t>Distrattore A: Sviluppare abilità tecniche specifiche per un particolare lavoro, favorendo l'ingresso diretto nel mercato del lavoro.</w:t>
        <w:br/>
        <w:br/>
        <w:t>Spiegazione: Sebbene questa risposta sembri corretta in quanto le abilità tecniche sono importanti, non riflette il ruolo più ampio delle competenze strategiche nell'orientamento. Queste competenze non si limitano a fornire abilità specifiche per un lavoro, ma comprendono anche la capacità di adattamento e di auto-dirigere il proprio apprendimento in un contesto più ampio. Non è sufficiente sviluppare solo competenze tecniche se non si considera anche il percorso formativo continuativo.</w:t>
        <w:br/>
        <w:br/>
        <w:t>Distrattore C: Concentrarsi esclusivamente sulle competenze di base come la lettura e la matematica, trascurando le competenze trasversali.</w:t>
        <w:br/>
        <w:br/>
        <w:t>Spiegazione: Questa opzione è in parte giusta, ma non corretta. Sebbene le competenze di base siano importanti, il testo mette chiaramente in evidenza che le competenze strategiche devono includere anche le competenze trasversali, come la motivazione all'apprendimento e la capacità di personalizzare il proprio percorso. Ignorare le competenze trasversali non consentirebbe di affrontare efficacemente le sfide del mondo del lavoro e della formazione.</w:t>
        <w:br/>
        <w:br/>
        <w:t>Distrattore D: Fornire un supporto esclusivo ai docenti, liberandoli dalle responsabilità nei confronti dell'orientamento degli studenti.</w:t>
        <w:br/>
        <w:br/>
        <w:t>Spiegazione: Questa risposta è sbagliata perché il testo enfatizza la necessità che i docenti manteniano la loro responsabilità nell'orientamento. Le nuove figure di tutor e orientatori non devono sostituirsi ai docenti, ma piuttosto promuovere una cultura dell'orientamento, affiancando e sostenendo gli insegnanti nel loro compito formativo. Delineare un supporto esclusivo per i docenti significa ridurre l'importanza del processo di orientamento nelle pratiche educative quotidiane.</w:t>
      </w:r>
    </w:p>
    <w:p>
      <w:r>
        <w:br/>
      </w:r>
    </w:p>
    <w:p>
      <w:r>
        <w:t xml:space="preserve">24. </w:t>
      </w:r>
    </w:p>
    <w:p>
      <w:r>
        <w:t>Domanda a scelta multipla:</w:t>
        <w:br/>
        <w:br/>
        <w:t>Quale delle seguenti affermazioni descrive meglio il concetto di autodeterminazione secondo l'unità didattica trattata?</w:t>
        <w:br/>
        <w:br/>
        <w:t xml:space="preserve">A) L'autodeterminazione implica seguire le direttive esterne senza mettere in discussione i propri valori e obiettivi.  </w:t>
        <w:br/>
        <w:t xml:space="preserve">B) Un soggetto autodeterminato è consapevole di sé e sa esprimere i propri desideri, interessi e bisogni, percependo la propria autonomia.  </w:t>
        <w:br/>
        <w:t xml:space="preserve">C) L'autodeterminazione si riferisce esclusivamente alla capacità di gestire le emozioni in situazioni stressanti.  </w:t>
        <w:br/>
        <w:t>D) Essere autodeterminati significa non aver bisogno di prender decisioni e lasciare che gli altri decidano per noi.</w:t>
        <w:br/>
        <w:br/>
        <w:t>Risposte:</w:t>
        <w:br/>
        <w:br/>
        <w:t xml:space="preserve">A) L'autodeterminazione implica seguire le direttive esterne senza mettere in discussione i propri valori e obiettivi.  </w:t>
        <w:br/>
        <w:t>Spiegazione: Questa affermazione non è corretta. L'autodeterminazione, come descritto nell'unità didattica, riguarda precisamente la consapevolezza di sé e dei propri valori, il che implica una riflessione attiva e una capacità di mettere in discussione le influenze esterne. Una persona autodeterminata dovrebbe essere in grado di prendere decisioni autonome piuttosto che seguire ciecamente le direttive esterne.</w:t>
        <w:br/>
        <w:br/>
        <w:t xml:space="preserve">B) Un soggetto autodeterminato è consapevole di sé e sa esprimere i propri desideri, interessi e bisogni, percependo la propria autonomia.  </w:t>
        <w:br/>
        <w:t>Spiegazione: Questa affermazione è corretta e riassume bene il concetto di autodeterminazione presentato nell'unità didattica. L'autodeterminazione implica la consapevolezza di sé e la capacità di esprimere i propri desideri e bisogni senza la coercizione di fattori esterni. Questo elemento di autonomia e libertà è fondamentale per comprendere il concetto in modo completo.</w:t>
        <w:br/>
        <w:br/>
        <w:t xml:space="preserve">C) L'autodeterminazione si riferisce esclusivamente alla capacità di gestire le emozioni in situazioni stressanti.  </w:t>
        <w:br/>
        <w:t>Spiegazione: Sebbene la gestione delle emozioni possa essere un aspetto importante dell'autodeterminazione, questa affermazione è incompleta. L'autodeterminazione abbraccia una gamma più ampia di capacità, come la consapevolezza dei propri valori, la definizione di obiettivi e la libertà di fare scelte basate sulla propria volontà, non limitandosi solo alla gestione emozionale.</w:t>
        <w:br/>
        <w:br/>
        <w:t xml:space="preserve">D) Essere autodeterminati significa non aver bisogno di prendere decisioni e lasciare che gli altri decidano per noi.  </w:t>
        <w:br/>
        <w:t>Spiegazione: Questa affermazione è inversa rispetto al concetto di autodeterminazione. Essere autodeterminati implica la capacità e la responsabilità di prendere decisioni consapevoli e autonome. Lasciare che gli altri decidano per noi contraddice l'idea stessa di autodeterminazione, che si basa sulla libertà personale e sulla consapevolezza delle proprie scelte.</w:t>
      </w:r>
    </w:p>
    <w:p>
      <w:r>
        <w:br/>
      </w:r>
    </w:p>
    <w:p>
      <w:r>
        <w:t xml:space="preserve">25. </w:t>
      </w:r>
    </w:p>
    <w:p>
      <w:r>
        <w:t>Domanda: Qual è la fase in cui si attivano strategie di autocontrollo per gestire in modo efficace il percorso verso un obiettivo, secondo il modello di competenza autoregolativa di Zimmerman?</w:t>
        <w:br/>
        <w:br/>
        <w:t xml:space="preserve">A) Fase di anticipazione dell'azione  </w:t>
        <w:br/>
        <w:t xml:space="preserve">B) Fase dell'azione volitiva  </w:t>
        <w:br/>
        <w:t xml:space="preserve">C) Fase della riflessione successiva all'azione  </w:t>
        <w:br/>
        <w:t xml:space="preserve">D) Fase predecisionale  </w:t>
        <w:br/>
        <w:br/>
        <w:t>--</w:t>
        <w:br/>
        <w:t xml:space="preserve">Risposta corretta:  </w:t>
        <w:br/>
        <w:t xml:space="preserve">B) Fase dell'azione volitiva  </w:t>
        <w:br/>
        <w:t>La fase dell'azione volitiva è quella in cui si concretizzano le strategie di autocontrollo, fondamentali per gestire efficacemente e in modo efficiente il percorso che porta al raggiungimento dell'obiettivo. Durante questa fase, i soggetti attivano le loro abilità per controllare le proprie reazioni e per affrontare eventuali ostacoli, assicurandosi che l'azione intrapresa rimanga allineata ai propri obiettivi. Questo concetto è chiaramente delineato nel testo, dove si enfatizza l'importanza di questa fase per il successo del processo autoregolativo.</w:t>
        <w:br/>
        <w:br/>
        <w:t>--</w:t>
        <w:br/>
        <w:t xml:space="preserve">Distrattore 1:  </w:t>
        <w:br/>
        <w:t xml:space="preserve">A) Fase di anticipazione dell'azione  </w:t>
        <w:br/>
        <w:t>Questa risposta è in parte giusta, poiché la fase di anticipazione dell'azione include la preparazione e l'analisi del compito. Tuttavia, in questa fase non si attivano ancora le strategie di autocontrollo destinate a gestire l'azione, ma piuttosto si lavora sulla strutturazione degli obiettivi e sulla motivazione. L’atto di autoregolare il comportamento si verifica principalmente nella fase dell'azione volitiva.</w:t>
        <w:br/>
        <w:br/>
        <w:t>--</w:t>
        <w:br/>
        <w:t xml:space="preserve">Distrattore 2:  </w:t>
        <w:br/>
        <w:t xml:space="preserve">C) Fase della riflessione successiva all'azione  </w:t>
        <w:br/>
        <w:t>Sebbene questa risposta sembri corretta, poiché nella fase di riflessione si analizzano le esperienze e i risultati dell'azione, essa non riguarda l'attivazione delle strategie di autocontrollo durante il processo. In questa fase ci si concentra più sull'auto-valutazione e sulle emozioni rispetto agli esiti, piuttosto che sulla gestione attiva dell'azione stessa.</w:t>
        <w:br/>
        <w:br/>
        <w:t>--</w:t>
        <w:br/>
        <w:t xml:space="preserve">Distrattore 3:  </w:t>
        <w:br/>
        <w:t xml:space="preserve">D) Fase predecisionale  </w:t>
        <w:br/>
        <w:t>Questa risposta non è corretta, poiché la fase predecisionale riguarda il momento in cui l’individuo considera le opzioni e pianifica senza yet attuare strategie di autocontrollo. Qui si esamina il contesto e si valutano le diverse possibilità, ma le effettive strategie di autocontrollo vengono attivate solo nella fase dell'azione volitiva, dove si inizia a mettere in pratica le decisioni prese.</w:t>
      </w:r>
    </w:p>
    <w:p>
      <w:r>
        <w:br/>
      </w:r>
    </w:p>
    <w:p>
      <w:r>
        <w:t xml:space="preserve">26. </w:t>
      </w:r>
    </w:p>
    <w:p>
      <w:r>
        <w:t>Domanda a scelta multipla:</w:t>
        <w:br/>
        <w:br/>
        <w:t>Quale delle seguenti affermazioni descrive meglio il ruolo dell'intelligenza emotiva nei processi decisionali secondo il testo?</w:t>
        <w:br/>
        <w:br/>
        <w:t>A) L'intelligenza emotiva è esclusivamente legata alla gestione delle emozioni altrui e non ha impatti sulla soddisfazione lavorativa.</w:t>
        <w:br/>
        <w:br/>
        <w:t>B) L'intelligenza emotiva aiuta nella comprensione dei propri sentimenti e nella gestione delle emozioni, influenzando positivamente le decisioni e l'interazione sociale.</w:t>
        <w:br/>
        <w:br/>
        <w:t>C) L'intelligenza emotiva riguarda solo la motivazione intrinseca e non è necessaria per interagire con gli altri in contesti lavorativi.</w:t>
        <w:br/>
        <w:br/>
        <w:t>D) L'intelligenza emotiva consiste unicamente nella capacità di mantenere la calma durante situazioni stressanti, senza influenzare altri aspetti della vita.</w:t>
        <w:br/>
        <w:br/>
        <w:t>--</w:t>
        <w:br/>
        <w:t>Risposte e spiegazioni:</w:t>
        <w:br/>
        <w:br/>
        <w:t>A) L'intelligenza emotiva è esclusivamente legata alla gestione delle emozioni altrui e non ha impatti sulla soddisfazione lavorativa.</w:t>
        <w:br/>
        <w:t>Spiegazione: Questa risposta è errata perché, sebbene l'intelligenza emotiva comprenda la capacità di comprendere e gestire le emozioni degli altri, il testo sottolinea anche che la consapevolezza dei propri sentimenti e la loro regolazione influenzano positivamente le decisioni e la soddisfazione esistenziale e lavorativa. Non è riducibile solamente ad una relazione unidirezionale con le emozioni altrui.</w:t>
        <w:br/>
        <w:br/>
        <w:t>B) L'intelligenza emotiva aiuta nella comprensione dei propri sentimenti e nella gestione delle emozioni, influenzando positivamente le decisioni e l'interazione sociale.</w:t>
        <w:br/>
        <w:t>Spiegazione: Questa è la risposta corretta. Il testo evidenzia come l'intelligenza emotiva consenta una maggiore consapevolezza dei propri stati emotivi e delle emozioni altrui, facilitando così processi decisionali e relazioni interpersonali efficaci. Essa gioca un ruolo cruciale nell'assicurare una soddisfacente interazione sociale e una buona gestione delle dinamiche lavorative.</w:t>
        <w:br/>
        <w:br/>
        <w:t>C) L'intelligenza emotiva riguarda solo la motivazione intrinseca e non è necessaria per interagire con gli altri in contesti lavorativi.</w:t>
        <w:br/>
        <w:t>Spiegazione: Questa risposta è parzialmente vera, ma errata. L'intelligenza emotiva non si limita alla motivazione intrinseca; comprende anche la capacità di relazionarsi con gli altri, gestire emozioni e prendere decisioni. Il testo chiarisce che la gestione delle emozioni e l'interazione sociale sono componenti fondamentali dell'intelligenza emotiva, rendendola essenziale anche nel contesto lavorativo, quindi non può essere ridotta a un aspetto limitato.</w:t>
        <w:br/>
        <w:br/>
        <w:t>D) L'intelligenza emotiva consiste unicamente nella capacità di mantenere la calma durante situazioni stressanti, senza influenzare altri aspetti della vita.</w:t>
        <w:br/>
        <w:t>Spiegazione: Questa affermazione è incorretta. Anche se la gestione dello stress è un componente dell'intelligenza emotiva, il testo indica che l'intelligenza emotiva implica una gamma più ampia di competenze, tra cui la comprensione dei propri sentimenti e delle emozioni degli altri, l'autocontrollo e l'efficacia nelle interazioni sociali. Essa influisce non solo sulla gestione delle emozioni in situazioni di stress, ma anche su molte altre aree della vita personale e lavorativa.</w:t>
      </w:r>
    </w:p>
    <w:p>
      <w:r>
        <w:br/>
      </w:r>
    </w:p>
    <w:p>
      <w:r>
        <w:t xml:space="preserve">27. </w:t>
      </w:r>
    </w:p>
    <w:p>
      <w:r>
        <w:t>Domanda: Quale delle seguenti affermazioni meglio descrive il ruolo della self-efficacy nella regolazione delle competenze di autoregolazione?</w:t>
        <w:br/>
        <w:br/>
        <w:t xml:space="preserve">A) La self-efficacy influenza solo la scelta degli obiettivi, ma non ha effetti sulla perseveranza dell'impegno.  </w:t>
        <w:br/>
        <w:t xml:space="preserve">B) La self-efficacy non è rilevante per le performance accademiche e professionali.  </w:t>
        <w:br/>
        <w:t xml:space="preserve">C) La self-efficacy determina sia la scelta degli obiettivi sia la capacità di perseveranza, influenzando l'impegno profuso.  </w:t>
        <w:br/>
        <w:t xml:space="preserve">D) La self-efficacy è importante solo in contesti di apprendimento e non si applica a situazioni lavorative.  </w:t>
        <w:br/>
        <w:br/>
        <w:t>--</w:t>
        <w:br/>
        <w:t>Risposta corretta: C) La self-efficacy determina sia la scelta degli obiettivi sia la capacità di perseveranza, influenzando l'impegno profuso.</w:t>
        <w:br/>
        <w:br/>
        <w:t>Spiegazione: Questa risposta è corretta perché il testo sottolinea l'importanza delle convinzioni di efficacia personale nella scelta degli obiettivi e nella perseveranza che caratterizza il percorso di realizzazione. Una maggiore percezione di self-efficacy porta a scegliere obiettivi più impegnativi e a investire più energie e impegno nel raggiungerli, rendendo evidente il rapporto tra autoefficacia e autoregolazione dell'azione.</w:t>
        <w:br/>
        <w:br/>
        <w:t>--</w:t>
        <w:br/>
        <w:t>Distrattore A: A) La self-efficacy influenza solo la scelta degli obiettivi, ma non ha effetti sulla perseveranza dell'impegno.</w:t>
        <w:br/>
        <w:br/>
        <w:t>Spiegazione: Questa risposta è in parte giusta, poiché riconosce che la self-efficacy influisce sulla scelta degli obiettivi. Tuttavia, è errata perché non considera che, come descritto nel testo, la self-efficacy ha un impatto anche sulla perseveranza e sull'impegno proposto, aspetti fondamentali nel processo di autoregolazione.</w:t>
        <w:br/>
        <w:br/>
        <w:t>--</w:t>
        <w:br/>
        <w:t>Distrattore B: B) La self-efficacy non è rilevante per le performance accademiche e professionali.</w:t>
        <w:br/>
        <w:br/>
        <w:t>Spiegazione: Questa risposta è chiaramente errata, poiché il testo afferma esplicitamente che le convinzioni di efficacia personale assumono un ruolo centrale nel successo negli studi e nel lavoro. Dunque, la self-efficacy è estremamente rilevante per migliorare le performance in vari ambiti.</w:t>
        <w:br/>
        <w:br/>
        <w:t>--</w:t>
        <w:br/>
        <w:t>Distrattore C: D) La self-efficacy è importante solo in contesti di apprendimento e non si applica a situazioni lavorative.</w:t>
        <w:br/>
        <w:br/>
        <w:t>Spiegazione: Sebbene questa risposta sembri corretta, è errata perché il testo evidenzia l'importanza della self-efficacy non solo nel contesto di apprendimento, ma anche in ambito professionale. Le convinzioni di efficacia personale influiscono su come le persone affrontano sfide sia accademiche che lavorative, quindi la self-efficacy ha applicazione in entrambi i contesti.</w:t>
      </w:r>
    </w:p>
    <w:p>
      <w:r>
        <w:br/>
      </w:r>
    </w:p>
    <w:p>
      <w:r>
        <w:t xml:space="preserve">28. </w:t>
      </w:r>
    </w:p>
    <w:p>
      <w:r>
        <w:t>Domanda: Quale delle seguenti affermazioni meglio riassume l'importanza delle competenze strategiche nell'apprendimento secondo il testo?</w:t>
        <w:br/>
        <w:br/>
        <w:t>A) Le competenze strategiche riguardano esclusivamente la memorizzazione di informazioni senza considerare il contesto sociale.</w:t>
        <w:br/>
        <w:br/>
        <w:t>B) Le competenze strategiche sono fondamentali per l'interazione sociale e il lavoro di gruppo, facilitando apprendimenti più profondi attraverso il confronto e la collaborazione.</w:t>
        <w:br/>
        <w:br/>
        <w:t>C) Le competenze strategiche servono unicamente a definire le modalità di valutazione e auto-valutazione delle performance individuali.</w:t>
        <w:br/>
        <w:br/>
        <w:t>D) Le competenze strategiche sono strettamente legate a stili cognitivo-analitici e non influenzano la motivazione degli studenti.</w:t>
        <w:br/>
        <w:br/>
        <w:t>--</w:t>
        <w:br/>
        <w:t xml:space="preserve">Risposta corretta: B) Le competenze strategiche sono fondamentali per l'interazione sociale e il lavoro di gruppo, facilitando apprendimenti più profondi attraverso il confronto e la collaborazione. </w:t>
        <w:br/>
        <w:t>Spiegazione: Questa risposta è corretta in quanto il testo sottolinea che l'interazione sociale è cruciale per l'apprendimento, e questo avviene attraverso metodologie come il cooperative learning. I conflitti sociocognitivi, come evidenziato da autori come Piaget e Vygotskij, evidenziano che il confronto e la collaborazione con i pari aiutano a sviluppare nuove modalità di comprensione e a superare l'egocentrismo cognitivo. Quindi, le competenze strategiche vanno ben oltre la semplice memorizzazione, mirando a un apprendimento profondo e integrato.</w:t>
        <w:br/>
        <w:br/>
        <w:t>Distrattore A: Le competenze strategiche riguardano esclusivamente la memorizzazione di informazioni senza considerare il contesto sociale.</w:t>
        <w:br/>
        <w:t>Spiegazione: Questa affermazione è in parte giusta, ma limita eccessivamente la portata delle competenze strategiche. Mentre la memorizzazione è una componente dell'apprendimento, il testo chiarisce che le competenze strategiche includono anche l'interazione sociale, il lavoro collaborativo e la comprensione delle informazioni. Ignorare il contesto sociale non renderebbe giustizia all'importanza dell'apprendimento cooperativo.</w:t>
        <w:br/>
        <w:br/>
        <w:t>Distrattore C: Le competenze strategiche servono unicamente a definire le modalità di valutazione e auto-valutazione delle performance individuali.</w:t>
        <w:br/>
        <w:t>Spiegazione: Sebbene questa risposta sembri corretta, essa semplifica troppo il concetto di competenze strategiche. Il testo non afferma che le competenze strategiche si limitano alla valutazione; in effetti, sottolinea l'importanza della cooperazione e dell'interazione sociale, che sono essenziali per un apprendimento più complesso e significativo. La valutazione è solo una frazione dell'ampio concetto di competenze.</w:t>
        <w:br/>
        <w:br/>
        <w:t>Distrattore D: Le competenze strategiche sono strettamente legate a stili cognitivo-analitici e non influenzano la motivazione degli studenti.</w:t>
        <w:br/>
        <w:t>Spiegazione: Questa risposta è errata poiché, sebbene il testo menzioni stili cognitivi nel contesto dell'apprendimento, essa trascura l'aspetto motivazionale e relazionale delle competenze strategiche. L'apprendimento è influenzato dalla motivazione e dalla disponibilità a collaborare, come suggerito dalle teorie di Vygotskij, che enfatizzano l'interazione sociale come componente fondamentale per lo sviluppo cognitivo.</w:t>
      </w:r>
    </w:p>
    <w:p>
      <w:r>
        <w:br/>
      </w:r>
    </w:p>
    <w:p>
      <w:r>
        <w:t xml:space="preserve">29. </w:t>
      </w:r>
    </w:p>
    <w:p>
      <w:r>
        <w:t>Domanda a scelta multipla:</w:t>
        <w:br/>
        <w:t>Quale delle seguenti affermazioni è corretta riguardo allo sviluppo delle competenze strategiche nell'apprendimento?</w:t>
        <w:br/>
        <w:br/>
        <w:t xml:space="preserve">A) La collaborazione tra pari non ha alcun impatto sull'acquisizione di abilità complesse durante l'apprendimento.  </w:t>
        <w:br/>
        <w:t xml:space="preserve">B) L'auto-efficacia influisce solo sull'impegno nello studio, ma non sul raggiungimento degli obiettivi di vita.  </w:t>
        <w:br/>
        <w:t xml:space="preserve">C) L'ansietà elevata è sempre controproducente per l'apprendimento, mentre un'eustress può migliorare le prestazioni cognitive.  </w:t>
        <w:br/>
        <w:t xml:space="preserve">D) Gli studenti non dovrebbero riflettere sulle proprie aspirazioni per evitare confusione riguardo al proprio futuro.  </w:t>
        <w:br/>
        <w:br/>
        <w:t xml:space="preserve"> Risposte e spiegazioni:</w:t>
        <w:br/>
        <w:br/>
        <w:t xml:space="preserve">Risposta corretta: C) L'ansietà elevata è sempre controproducente per l'apprendimento, mentre un'eustress può migliorare le prestazioni cognitive.  </w:t>
        <w:br/>
        <w:t>Spiegazione: Questo punto è direttamente collegato alla legge di Yerkes e Dodson, che evidenzia come livelli ottimali di ansietà (eustress) possano favorire prestazioni efficaci, garantendo reattività e concentrazione. Per quanto riguarda l'ansietà eccessiva, essa è stata riconosciuta come inibente per le capacità cognitive, il che rende la risposta corretta e pertinente al tema della gestione delle emozioni nell'apprendimento.</w:t>
        <w:br/>
        <w:br/>
        <w:t>--</w:t>
        <w:br/>
        <w:t xml:space="preserve">Risposta errata: A) La collaborazione tra pari non ha alcun impatto sull'acquisizione di abilità complesse durante l'apprendimento.  </w:t>
        <w:br/>
        <w:t>Spiegazione: Questa affermazione è falsa. Il testo afferma chiaramente che la collaborazione tra pari può portare allo sviluppo di un insieme di abilità più complesso rispetto all'apprendimento individuale. La sinergia e l'interazione sociale stimolano la motivazione e l'argomentazione, che sono fondamentali per l'acquisizione delle competenze.</w:t>
        <w:br/>
        <w:br/>
        <w:t>--</w:t>
        <w:br/>
        <w:t xml:space="preserve">Risposta errata: B) L'auto-efficacia influisce solo sull'impegno nello studio, ma non sul raggiungimento degli obiettivi di vita.  </w:t>
        <w:br/>
        <w:t>Spiegazione: Sebbene questa risposta sembri corretta nel riconoscere l'importanza dell'auto-efficacia, essa è in parte giusta, ma riduce il suo impatto. Infatti, il testo sottolinea che i giudizi di autoefficacia non solo influenzano l'impegno nello studio, ma sono determinanti anche per gli obiettivi perseguiti e la perseveranza nel raggiungimento delle mete personali e professionali.</w:t>
        <w:br/>
        <w:br/>
        <w:t>--</w:t>
        <w:br/>
        <w:t xml:space="preserve">Risposta errata: D) Gli studenti non dovrebbero riflettere sulle proprie aspirazioni per evitare confusione riguardo al proprio futuro.  </w:t>
        <w:br/>
        <w:t>Spiegazione: Questa affermazione è completamente errata poiché il testo evidenzia l'importanza della riflessione personale e della consapevolezza delle proprie aspirazioni per orientare gli studenti nella realizzazione dei loro obiettivi di vita. Ignorare il processo di riflessione potrebbe ostacolare lo sviluppo di competenze strategiche necessarie per una vita professionale e personale soddisfacente.</w:t>
      </w:r>
    </w:p>
    <w:p>
      <w:r>
        <w:br/>
      </w:r>
    </w:p>
    <w:p>
      <w:r>
        <w:t xml:space="preserve">30. </w:t>
      </w:r>
    </w:p>
    <w:p>
      <w:r>
        <w:t>Domanda a scelta multipla:</w:t>
        <w:br/>
        <w:br/>
        <w:t>Quale delle seguenti affermazioni meglio descrive il concetto di "coping" nel contesto della gestione delle emozioni e delle sfide?</w:t>
        <w:br/>
        <w:br/>
        <w:t>A) Le strategie di coping sono esclusivamente azioni fisiche che una persona intraprende per affrontare situazioni di stress.</w:t>
        <w:br/>
        <w:br/>
        <w:t>B) Le strategie di coping sono comportamenti e pensieri mirati a gestire le richieste esterne e/o interne che eccedono le risorse di una persona.</w:t>
        <w:br/>
        <w:br/>
        <w:t>C) Le strategie di coping si concentrano unicamente sulla riduzione della pressione sociale senza considerare le emozioni personali.</w:t>
        <w:br/>
        <w:br/>
        <w:t>D) Le strategie di coping si riflettono solo nel miglioramento delle performance scolastiche e lavorative.</w:t>
        <w:br/>
        <w:br/>
        <w:t>--</w:t>
        <w:br/>
        <w:t>Risposta corretta: B) Le strategie di coping sono comportamenti e pensieri mirati a gestire le richieste esterne e/o interne che eccedono le risorse di una persona.</w:t>
        <w:br/>
        <w:br/>
        <w:t>Questa risposta è corretta perché definisce accuratamente il concetto di coping come indicato nel testo, il quale descrive le strategie di coping come un insieme di sforzi comportamentali e cognitivi destinati a gestire situazioni percepite come stressanti o che superano le risorse di una persona. Essa riconosce sia la dimensione comportamentale che quella cognitiva, dimostrando l'importanza di entrambe nel processo di gestione delle emozioni e delle sfide.</w:t>
        <w:br/>
        <w:br/>
        <w:t>--</w:t>
        <w:br/>
        <w:t>Distrattore A: A) Le strategie di coping sono esclusivamente azioni fisiche che una persona intraprende per affrontare situazioni di stress.</w:t>
        <w:br/>
        <w:br/>
        <w:t>Questa risposta è in parte giusta, ma errata perché limita le strategie di coping solo ad azioni fisiche, mentre il testo chiarisce che il coping comprende anche aspetti cognitivi. La definizione corretta deve includerevi anche la componente mentale, poiché il coping implica sia sforzi comportamentali che cognitivi.</w:t>
        <w:br/>
        <w:br/>
        <w:t>--</w:t>
        <w:br/>
        <w:t>Distrattore C: C) Le strategie di coping si concentrano unicamente sulla riduzione della pressione sociale senza considerare le emozioni personali.</w:t>
        <w:br/>
        <w:br/>
        <w:t>Sebbene questa risposta sembri corretta, essa è fuorviante. Le strategie di coping non si occupano solo della pressione sociale; si concentrano anche sulla gestione delle emozioni personali e sull'elaborazione delle richieste esterne e interne in generale. Il coping implica un approccio più ampio che include la riflessione e la regolazione delle proprie emozioni.</w:t>
        <w:br/>
        <w:br/>
        <w:t>--</w:t>
        <w:br/>
        <w:t>Distrattore D: D) Le strategie di coping si riflettono solo nel miglioramento delle performance scolastiche e lavorative.</w:t>
        <w:br/>
        <w:br/>
        <w:t>Questa affermazione è errata perché il coping non si limita al miglioramento delle performance scolastiche e lavorative. Le strategie di coping coinvolgono una reazione a situazioni stressanti in vari contesti e non sono destinate esclusivamente al raggiungimento di prestazioni migliori. La gestione di emozioni e situazioni difficili può avere impatti più ampi sulla salute mentale e sul benessere personale.</w:t>
      </w:r>
    </w:p>
    <w:p>
      <w:r>
        <w:br/>
      </w:r>
    </w:p>
    <w:p>
      <w:r>
        <w:t xml:space="preserve">31. </w:t>
      </w:r>
    </w:p>
    <w:p>
      <w:r>
        <w:t>Domanda a scelta multipla:</w:t>
        <w:br/>
        <w:br/>
        <w:t>Quale delle seguenti affermazioni descrive meglio l'obiettivo principale del Questionario sulla percezione delle proprie competenze strategiche (QPCS)?</w:t>
        <w:br/>
        <w:br/>
        <w:t>A) Il QPCS permette agli studenti di misurare le loro capacità di memorizzazione attraverso un'approccio rigoroso e standardizzato.</w:t>
        <w:br/>
        <w:br/>
        <w:t>B) Il QPCS è uno strumento autovalutativo che aiuta gli studenti a riflettere sulla loro autopercezione in relazione alle competenze strategiche nello studio.</w:t>
        <w:br/>
        <w:br/>
        <w:t>C) Il QPCS si concentra esclusivamente sul controllo delle emozioni degli studenti durante il loro percorso formativo.</w:t>
        <w:br/>
        <w:br/>
        <w:t>D) Il QPCS è un questionario che misura solo le abilità di collaborazione tra studenti e professionisti.</w:t>
        <w:br/>
        <w:br/>
        <w:t>--</w:t>
        <w:br/>
        <w:t>Risposta corretta: B) Il QPCS è uno strumento autovalutativo che aiuta gli studenti a riflettere sulla loro autopercezione in relazione alle competenze strategiche nello studio.</w:t>
        <w:br/>
        <w:br/>
        <w:t>Spiegazione: Questa risposta è corretta perché il testo specifica che il QPCS è concepito per consentire agli studenti di riflettere sull'immagine di sé in relazione ad alcune competenze strategiche, il che è un aspetto fondamentale della sua funzione autovalutativa. Aiuta quindi a identificare aree di forza e di miglioramento riguardo alle strategie di studio e di apprendimento.</w:t>
        <w:br/>
        <w:br/>
        <w:t>--</w:t>
        <w:br/>
        <w:t>Distrattore 1: A) Il QPCS permette agli studenti di misurare le loro capacità di memorizzazione attraverso un'approccio rigoroso e standardizzato.</w:t>
        <w:br/>
        <w:br/>
        <w:t>Spiegazione: Questa risposta è in parte giusta, poiché il QPCS effettivamente considera le strategie per migliorare la memorizzazione come parte delle competenze strategiche. Tuttavia, non si limita a questo aspetto, ma include una riflessione globale sulle abilità strategiche nello studio, quindi non rappresenta l'obiettivo principale del questionario.</w:t>
        <w:br/>
        <w:br/>
        <w:t>--</w:t>
        <w:br/>
        <w:t>Distrattore 2: C) Il QPCS si concentra esclusivamente sul controllo delle emozioni degli studenti durante il loro percorso formativo.</w:t>
        <w:br/>
        <w:br/>
        <w:t>Spiegazione: Sebbene questa risposta sembri corretta nel riferimento alla gestione delle emozioni, è errata perché il QPCS non si concentra esclusivamente su questo aspetto. Il questionario analizza una gamma di competenze strategiche, inclusi diversi fattori come l'autoregolazione, la capacità di collaborare e la percezione della propria competenza, non limitandosi solo al controllo delle emozioni.</w:t>
        <w:br/>
        <w:br/>
        <w:t>--</w:t>
        <w:br/>
        <w:t>Distrattore 3: D) Il QPCS è un questionario che misura solo le abilità di collaborazione tra studenti e professionisti.</w:t>
        <w:br/>
        <w:br/>
        <w:t>Spiegazione: Questa risposta è errata poiché il QPCS non misura solamente le abilità di collaborazione. Anche se la disponibilità alla collaborazione è menzionata come una delle competenze strategiche analizzate, il questionario esamina un insieme molto più ampio di competenze, comprendenti strategie di autoregolazione, capacità di impegnarsi e autoefficacia, oltre alla collaborazione.</w:t>
      </w:r>
    </w:p>
    <w:p>
      <w:r>
        <w:br/>
      </w:r>
    </w:p>
    <w:p>
      <w:r>
        <w:t xml:space="preserve">32. </w:t>
      </w:r>
    </w:p>
    <w:p>
      <w:r>
        <w:t>Domanda: Qual è il principale vantaggio della compilazione dei questionari descritti nel testo?</w:t>
        <w:br/>
        <w:br/>
        <w:t>A) Forniscono agli studenti un profilo grafico e un commento testuale che aiutano a comprendere i loro punti di forza e aree di criticità.</w:t>
        <w:br/>
        <w:br/>
        <w:t>B) Offrono un modo per confrontare direttamente i risultati degli studenti con quelli di istituti concorrenti, migliorando la competitività.</w:t>
        <w:br/>
        <w:br/>
        <w:t>C) Permettono ai docenti di avere una panoramica complessiva delle prestazioni dei loro studenti senza fornire feedback dettagliati sui singoli fattori.</w:t>
        <w:br/>
        <w:br/>
        <w:t>D) Consentono agli studenti di decidere quali fattori analizzare in base alle loro preferenze personali, personalizzando il processo di orientamento.</w:t>
        <w:br/>
        <w:br/>
        <w:t xml:space="preserve"> Risposta corretta: A</w:t>
        <w:br/>
        <w:br/>
        <w:t xml:space="preserve">Spiegazione:  </w:t>
        <w:br/>
        <w:t>La compilazione dei questionari offre agli studenti un profilo grafico che illustra chiaramente le loro prestazioni su diversi fattori. Questo profilo è accompagnato da un commento testuale che spiega il significato dei punteggi, evidenziando sia i punti di forza che le aree di criticità. Tale feedback immediato è fondamentale per permettere agli studenti di comprendere dove potrebbero aver bisogno di miglioramento e quali strategie di apprendimento potrebbero adottare. Questo approccio facilita un'auto-riflessione e un orientamento più mirato alle proprie esigenze educative.</w:t>
        <w:br/>
        <w:br/>
        <w:t xml:space="preserve"> Distrattore B</w:t>
        <w:br/>
        <w:br/>
        <w:t xml:space="preserve">Spiegazione:  </w:t>
        <w:br/>
        <w:t>Sebbene questa risposta sembri corretta in quanto il confronto tra istituti possa essere un aspetto interessante dei questionari, non è l'obiettivo principale descritto nel testo. Il focus è sull'analisi dei risultati individuali e sul feedback diretto per ogni studente, piuttosto che sul confronto competitivo tra diversi istituti. Il testo non menziona alcuna finalità di confronto tra scuole, rendendo questa opzione parzialmente corretta ma fuorviante.</w:t>
        <w:br/>
        <w:br/>
        <w:t xml:space="preserve"> Distrattore C</w:t>
        <w:br/>
        <w:br/>
        <w:t xml:space="preserve">Spiegazione:  </w:t>
        <w:br/>
        <w:t>Questa opzione suggerisce che i docenti ottengano una panoramica delle prestazioni senza feedback dettagliati. Tuttavia, il testo chiarisce che i questionari forniscono profili individuali e prospetti a livello di classe e istituto, permettendo ai docenti di identificare non solo le prestazioni generali ma anche gli specifici fattori problematici. Pertanto, non è corretto affermare che i feedback siano privi di dettagli; al contrario, sono dettagliati e utili per indirizzare le necessità degli studenti.</w:t>
        <w:br/>
        <w:br/>
        <w:t xml:space="preserve"> Distrattore D</w:t>
        <w:br/>
        <w:br/>
        <w:t xml:space="preserve">Spiegazione:  </w:t>
        <w:br/>
        <w:t>Questa opzione è inaccurata poiché indica che gli studenti possano scegliere quali fattori analizzare in base alle loro preferenze personali. Il testo non menziona alcuna personalizzazione da parte degli studenti riguardo ai fattori da esaminare; invece, i questionari forniscono un'analisi strutturata dei risultati, e il feedback è standardizzato e basato sui punteggi ottenuti. La responsabilità della scelta su quali aspetti approfondire è lasciata ai docenti e non agli studenti.</w:t>
      </w:r>
    </w:p>
    <w:p>
      <w:r>
        <w:br/>
      </w:r>
    </w:p>
    <w:p>
      <w:r>
        <w:t xml:space="preserve">33. </w:t>
      </w:r>
    </w:p>
    <w:p>
      <w:r>
        <w:t>Domanda a scelta multipla:</w:t>
        <w:br/>
        <w:br/>
        <w:t>Quale delle seguenti affermazioni descrive meglio il ruolo del feedback nelle pratiche educative, secondo i risultati della ricerca di Hattie?</w:t>
        <w:br/>
        <w:br/>
        <w:t xml:space="preserve">A) Il feedback è utile solo come indicatore del punteggio finale, quindi non ha impatto sui processi di apprendimento. </w:t>
        <w:br/>
        <w:br/>
        <w:t>B) Il feedback aiuta gli studenti a riconoscere le carenze individuali e a migliorare la loro consapevolezza metacognitiva sugli apprendimenti.</w:t>
        <w:br/>
        <w:br/>
        <w:t xml:space="preserve">C) Il feedback deve essere fornito esclusivamente al termine di ogni attività didattica per essere efficace. </w:t>
        <w:br/>
        <w:br/>
        <w:t>D) Il feedback è importante solamente per i docenti, in quanto serve per la valutazione dello studente finale.</w:t>
        <w:br/>
        <w:br/>
        <w:t>--</w:t>
        <w:br/>
        <w:t>Risposte e spiegazioni:</w:t>
        <w:br/>
        <w:br/>
        <w:t xml:space="preserve">A) Il feedback è utile solo come indicatore del punteggio finale, quindi non ha impatto sui processi di apprendimento.  </w:t>
        <w:br/>
        <w:t>Spiegazione: Questa affermazione è completamente errata. Sebbene il feedback possa includere informazioni sui punteggi finali, la ricerca di Hattie evidenzia che il vero valore del feedback risiede nel suo potenziale di identificare carenze e migliorare i processi di apprendimento, piuttosto che limitarsi a fornire un punteggio. Dunque, il feedback non deve essere visto solo come un semplice indicatore finale.</w:t>
        <w:br/>
        <w:br/>
        <w:t xml:space="preserve">B) Il feedback aiuta gli studenti a riconoscere le carenze individuali e a migliorare la loro consapevolezza metacognitiva sugli apprendimenti.  </w:t>
        <w:br/>
        <w:t>Spiegazione: Questa è la risposta corretta. Secondo la ricerca di Hattie, il feedback ha un effect size elevato precisamente perché promuove la consapevolezza metacognitiva degli studenti. Aiuta a identificare le lacune nel loro apprendimento e li guida nel migliorare i loro processi di apprendimento, enfatizzando l'importanza di riflessioni critiche sul "come" si impara, piuttosto che sui punteggi.</w:t>
        <w:br/>
        <w:br/>
        <w:t xml:space="preserve">C) Il feedback deve essere fornito esclusivamente al termine di ogni attività didattica per essere efficace.  </w:t>
        <w:br/>
        <w:t>Spiegazione: Sebbene si possa pensare che il feedback a fine attività sia appropriato, questa affermazione è in parte giusta ma limitativa. La ricerca sottolinea l'importanza della restituzione immediata del profilo, così da stimolare riflessioni "a caldo". Il feedback non dovrebbe essere vincolato a un preciso momento, bensì dovrebbe essere un processo continuo che accompagna gli studenti nel loro apprendimento.</w:t>
        <w:br/>
        <w:br/>
        <w:t xml:space="preserve">D) Il feedback è importante solamente per i docenti, in quanto serve per la valutazione dello studente finale.  </w:t>
        <w:br/>
        <w:t>Spiegazione: Questa affermazione è completamente errata. Sebbene il feedback possa essere utile per i docenti, la sua principale funzione in un'ottica formativa è quella di supportare gli studenti stessi nell'assunzione di responsabilità del loro apprendimento. Esso deve andare oltre una semplice valutazione finale, promuovendo l'autovalutazione e il monitoraggio dei progressi.</w:t>
      </w:r>
    </w:p>
    <w:p>
      <w:r>
        <w:br/>
      </w:r>
    </w:p>
    <w:p>
      <w:r>
        <w:t xml:space="preserve">34. </w:t>
      </w:r>
    </w:p>
    <w:p>
      <w:r>
        <w:t>Domanda: Qual è l'obiettivo principale dell'integrazione dei questionari nella didattica secondo il testo fornito?</w:t>
        <w:br/>
        <w:br/>
        <w:t xml:space="preserve">A) Potenziare i punti di forza degli studenti e realizzare interventi di compensazione per le carenze, utilizzando anche osservazioni sistematiche.  </w:t>
        <w:br/>
        <w:t xml:space="preserve">B) Somministrare i questionari senza necessità di ulteriori analisi o riflessioni.  </w:t>
        <w:br/>
        <w:t xml:space="preserve">C) Sviluppare solamente i risultati dei questionari individuali senza considerare il contesto sociale e familiare.  </w:t>
        <w:br/>
        <w:t xml:space="preserve">D) Limitarsi a conseguire risultati standardizzati attraverso l'uso di questionari senza riflessioni critiche da parte degli alunni.  </w:t>
        <w:br/>
        <w:br/>
        <w:t>Risposta corretta: A) Potenziare i punti di forza degli studenti e realizzare interventi di compensazione per le carenze, utilizzando anche osservazioni sistematiche.</w:t>
        <w:br/>
        <w:t>Spiegazione: Questa opzione è corretta poiché il testo sottolinea l'importanza di potenziare le capacità degli studenti, affiancando attività di riflessione e analisi basate sull'autopercezione, e suggerisce di integrare osservazioni sistematiche da parte degli insegnanti e feedback dalle famiglie per costruire un quadro completo e affidabile del rendimento e delle necessità degli alunni. Quindi, la strategia proposta è complessa e mira a un intervento educativo completo.</w:t>
        <w:br/>
        <w:br/>
        <w:t>Distrattore B) Somministrare i questionari senza necessità di ulteriori analisi o riflessioni.</w:t>
        <w:br/>
        <w:t>Spiegazione: Sebbene la somministrazione dei questionari sia un passo importante, il testo insists sul fatto che è essenziale analizzare e commentare i profili ottenuti collettivamente. La mera somministrazione dei questionari non è sufficientemente efficace, poiché l'accento è posto sulla riflessione e sull'integrazione delle informazioni con altre fonti, pertanto l'opzione è errata.</w:t>
        <w:br/>
        <w:br/>
        <w:t>Distrattore C) Sviluppare solamente i risultati dei questionari individuali senza considerare il contesto sociale e familiare.</w:t>
        <w:br/>
        <w:t>Spiegazione: Questa risposta è in parte giusta, poiché sviluppare i risultati dei questionari è un passo previsto. Tuttavia, non tiene conto dell'importanza di integrare anche il feedback delle famiglie e l'osservazione dei docenti, come descritto nel testo. Se non si considera l'aspetto sociale e familiare, si perde una dimensione cruciale per una valutazione accurata e completa.</w:t>
        <w:br/>
        <w:br/>
        <w:t>Distrattore D) Limitarsi a conseguire risultati standardizzati attraverso l'uso di questionari senza riflessioni critiche da parte degli alunni.</w:t>
        <w:br/>
        <w:t>Spiegazione: Anche se il risultato standardizzato è un aspetto degli strumenti di valutazione, il testo enfatizza la necessità di stimolare le riflessioni critiche degli alunni sugli esiti individuali e sull'integrazione di altre informazioni. Questa risposta non considera l'elemento fondamentale della riflessione e dell'analisi che il protocollo pone al centro dell'insegnamento, rendendola quindi errata.</w:t>
      </w:r>
    </w:p>
    <w:p>
      <w:r>
        <w:br/>
      </w:r>
    </w:p>
    <w:p>
      <w:r>
        <w:t xml:space="preserve">35. </w:t>
      </w:r>
    </w:p>
    <w:p>
      <w:r>
        <w:t>Domanda a scelta multipla:</w:t>
        <w:br/>
        <w:br/>
        <w:t>Quale delle seguenti affermazioni riflette meglio il legame tra le competenze strategiche e l'orientamento al futuro, come emerso dal testo?</w:t>
        <w:br/>
        <w:br/>
        <w:t>A) Le competenze strategiche non influenzano l'orientamento al futuro degli studenti, poiché il loro successo dipende esclusivamente dalla loro intelligenza innata.</w:t>
        <w:br/>
        <w:br/>
        <w:t>B) La capacità di pianificazione e controllo degli impegni di studio è direttamente collegata a una prospettiva temporale equilibrata e a una visione ottimista del futuro.</w:t>
        <w:br/>
        <w:br/>
        <w:t>C) L'orientamento al futuro è influenzato dalle emozioni negative, mentre le strategie volitive non hanno alcun impatto significativo sul superamento di tali emozioni.</w:t>
        <w:br/>
        <w:br/>
        <w:t>D) Le abilità cognitive e affettive degli studenti non mostrano correlazioni significative con le competenze richieste nell'ambito lavorativo.</w:t>
        <w:br/>
        <w:br/>
        <w:t>--</w:t>
        <w:br/>
        <w:t>Risposte:</w:t>
        <w:br/>
        <w:br/>
        <w:t xml:space="preserve">A) Le competenze strategiche non influenzano l'orientamento al futuro degli studenti, poiché il loro successo dipende esclusivamente dalla loro intelligenza innata.  </w:t>
        <w:br/>
        <w:t>Questa risposta è errata. Sebbene l'intelligenza possa avere un ruolo nel successo accademico, il testo evidenzia chiaramente che le competenze strategiche, come la pianificazione e l'organizzazione dello studio, sono correlate in modo significativo con un orientamento positivo verso il futuro. Quindi, l'idea che l'intelligenza innata sia l'unica variabile è inadeguata e riduttiva.</w:t>
        <w:br/>
        <w:br/>
        <w:t xml:space="preserve">B) La capacità di pianificazione e controllo degli impegni di studio è direttamente collegata a una prospettiva temporale equilibrata e a una visione ottimista del futuro.  </w:t>
        <w:br/>
        <w:t>Questa è la risposta corretta. Il testo sottolinea come le competenze strategiche di studio siano correlate con la capacità di prefigurare un orizzonte futuro. Una buona pianificazione e controllo degli impegni non solo aiutano gli studenti a gestire le loro attività, ma si collegano anche a dimensioni motivazionali e affettive, come la convinzione di poter affrontare il futuro con successo.</w:t>
        <w:br/>
        <w:br/>
        <w:t xml:space="preserve">C) L'orientamento al futuro è influenzato dalle emozioni negative, mentre le strategie volitive non hanno alcun impatto significativo sul superamento di tali emozioni.  </w:t>
        <w:br/>
        <w:t>Questa affermazione è in parte giusta, ma errata nel suo insieme. Il testo menziona che competenze affettivo-motivazionali come il controllo delle emozioni e la perseveranza sono correlate alle strategie volitive e all'orientamento al futuro. Le emozioni negative possono avere un impatto, ma le strategie volitive sono invece un fattore cruciale per affrontarle e sviluppare una prospettiva positiva.</w:t>
        <w:br/>
        <w:br/>
        <w:t xml:space="preserve">D) Le abilità cognitive e affettive degli studenti non mostrano correlazioni significative con le competenze richieste nell'ambito lavorativo.  </w:t>
        <w:br/>
        <w:t>Questa risposta è scorretta. Il testo specifica che le competenze strategiche correlate con la capacità di adattabilità professionale sono significative e dimostrano come le abilità cognitive e affettive siano essenziali per la preparazione professionale degli studenti. Negare tali correlazioni significa trascurare le evidenze scientifiche presentate.</w:t>
      </w:r>
    </w:p>
    <w:p>
      <w:r>
        <w:br/>
      </w:r>
    </w:p>
    <w:p>
      <w:r>
        <w:t xml:space="preserve">36. </w:t>
      </w:r>
    </w:p>
    <w:p>
      <w:r>
        <w:t>Domanda a scelta multipla:</w:t>
        <w:br/>
        <w:br/>
        <w:t>Quale delle seguenti affermazioni rappresenta meglio la relazione tra le competenze strategiche e la prospettiva temporale orientata al futuro, come descritto nell'Unità didattica?</w:t>
        <w:br/>
        <w:br/>
        <w:t>A) Le competenze strategiche cognitive, affettive e motivazionali non influenzano l'orientamento al futuro e si concentrano solo sul passato.</w:t>
        <w:br/>
        <w:br/>
        <w:t>B) Una prospettiva temporale rivolta al futuro è associata a una scarsa autoregolazione e a un locus of control esterno.</w:t>
        <w:br/>
        <w:br/>
        <w:t>C) I soggetti con una buona orientazione al futuro mostrano buone competenze strategiche e sono in grado di pianificare i loro obiettivi e controllare i tempi e gli sforzi necessari.</w:t>
        <w:br/>
        <w:br/>
        <w:t>D) Gli studenti che non riflettono mai su di sé tendono ad avere una prospettiva temporale più equilibrata e una migliore adattabilità professionale.</w:t>
        <w:br/>
        <w:br/>
        <w:t>Risposte e spiegazioni:</w:t>
        <w:br/>
        <w:br/>
        <w:t xml:space="preserve">A) Le competenze strategiche cognitive, affettive e motivazionali non influenzano l'orientamento al futuro e si concentrano solo sul passato.  </w:t>
        <w:br/>
        <w:t>Spiegazione: Questa risposta è incorretta. In realtà, il testo evidenzia l'importanza delle competenze strategiche nell'essere in grado di orientarsi verso il futuro, suggerendo che una prospettiva temporale equilibrata è fondamentale per la pianificazione e il successo personale.</w:t>
        <w:br/>
        <w:br/>
        <w:t xml:space="preserve">B) Una prospettiva temporale rivolta al futuro è associata a una scarsa autoregolazione e a un locus of control esterno.  </w:t>
        <w:br/>
        <w:t>Spiegazione: Questa affermazione è errata. Il testo implica chiaramente che una buona prospettiva temporale orientata al futuro è correlata positivamente con la presenza di autoregolazione e con un locus of control interno, non con la scarsa autoregolazione.</w:t>
        <w:br/>
        <w:br/>
        <w:t xml:space="preserve">C) I soggetti con una buona orientazione al futuro mostrano buone competenze strategiche e sono in grado di pianificare i loro obiettivi e controllare i tempi e gli sforzi necessari.  </w:t>
        <w:br/>
        <w:t>Spiegazione: Questa è la risposta corretta. Il testo chiarisce che le persone con un buon orientamento al futuro possiedono competenze strategiche che permettono di pianificare e controllare i propri obiettivi. Questi aspetti sono cruciali per il successo nella realizzazione dei progetti di vita.</w:t>
        <w:br/>
        <w:br/>
        <w:t xml:space="preserve">D) Gli studenti che non riflettono mai su di sé tendono ad avere una prospettiva temporale più equilibrata e una migliore adattabilità professionale.  </w:t>
        <w:br/>
        <w:t>Spiegazione: Questa risposta è fuorviante. Il testo evidenzia anzi che il 83% degli studenti non aveva mai riflettuto precedentemente su questi aspetti, suggerendo che una mancanza di riflessione personale non porta a una prospettiva equilibrata, ma piuttosto a una maggiore difficoltà nell'adattamento professionale e a un orientamento temporale negativo.</w:t>
      </w:r>
    </w:p>
    <w:p>
      <w:r>
        <w:br/>
      </w:r>
    </w:p>
    <w:p>
      <w:r>
        <w:t xml:space="preserve">37. </w:t>
      </w:r>
    </w:p>
    <w:p>
      <w:r>
        <w:t>Domanda a scelta multipla: Quale delle seguenti affermazioni rappresenta meglio il ruolo dell'orientamento scolastico e professionale secondo il profilo dei diplomati 2023?</w:t>
        <w:br/>
        <w:br/>
        <w:t xml:space="preserve">A) L'orientamento scolastico è un processo statico che non cambia con il passare del tempo e resta identico per tutti gli studenti.  </w:t>
        <w:br/>
        <w:t xml:space="preserve">B) L'orientamento scolastico e professionale è un processo dinamico, personalizzato, e mira a sviluppare competenze emotive e sociali per affrontare le sfide post-diploma.  </w:t>
        <w:br/>
        <w:t xml:space="preserve">C) L'orientamento scolastico si concentra esclusivamente sulle performance accademiche e non considera altri aspetti dello sviluppo personale.  </w:t>
        <w:br/>
        <w:t>D) L'orientamento è un'attività occasionale che si svolge solo negli ultimi anni di scuola senza necessità di continuità.</w:t>
        <w:br/>
        <w:br/>
        <w:t xml:space="preserve">Risposta corretta: B) L'orientamento scolastico e professionale è un processo dinamico, personalizzato, e mira a sviluppare competenze emotive e sociali per affrontare le sfide post-diploma.  </w:t>
        <w:br/>
        <w:t>Spiegazione: Questa risposta è corretta perché riflette il concetto chiave della formazione e dell'orientamento come un processo flessibile e adattabile che aiuta gli studenti a prepararsi per il loro futuro, integrando sia competenze professionali che emotive per garantire una transizione efficace al mondo del lavoro e alla vita adulta. L'Unità didattica mette l'accento sull'importanza di tali competenze, rendendole fondamentali per i diplomati del 2023.</w:t>
        <w:br/>
        <w:br/>
        <w:t xml:space="preserve">Distrattore A: L'orientamento scolastico è un processo statico che non cambia con il passare del tempo e resta identico per tutti gli studenti.  </w:t>
        <w:br/>
        <w:t>Spiegazione: Questa risposta è errata perché l'orientamento scolastico è, per sua natura, un processo dinamico e variabile. Ogni studente ha esigenze e percorsi unici che richiedono un'attenzione personalizzata. Considerare l'orientamento come statico non tiene conto delle evoluzioni individuali e delle circostanze che cambiano nel tempo.</w:t>
        <w:br/>
        <w:br/>
        <w:t xml:space="preserve">Distrattore C: L'orientamento scolastico si concentra esclusivamente sulle performance accademiche e non considera altri aspetti dello sviluppo personale.  </w:t>
        <w:br/>
        <w:t>Spiegazione: Sebbene questa risposta sembri corretta, in realtà, l'orientamento scolastico include una valutazione globale della persona, non limitandosi solo alle performance accademiche. Si sottolinea l'importanza delle competenze emotive e sociali, che sono altrettanto fondamentali per il successo post-diploma, e l'esclusione di questi aspetti rappresenta una visione riduttiva del tema.</w:t>
        <w:br/>
        <w:br/>
        <w:t xml:space="preserve">Distrattore D: L'orientamento è un'attività occasionale che si svolge solo negli ultimi anni di scuola senza necessità di continuità.  </w:t>
        <w:br/>
        <w:t>Spiegazione: Questa risposta è in parte giusta, ma errata. L'orientamento deve essere un processo continuo e non limitarsi solo agli ultimi anni di scuola. La formazione all'orientamento inizia prima, incoraggiando lo sviluppo di competenze fin dalla giovane età e garantendo un processo di crescita sostenibile e duraturo. La continuità è fondamentale per fornire supporto adeguato agli studenti nell'affrontare le diverse fasi della loro vita educativa e professionale.</w:t>
      </w:r>
    </w:p>
    <w:p>
      <w:r>
        <w:br/>
      </w:r>
    </w:p>
    <w:p>
      <w:r>
        <w:t xml:space="preserve">38. </w:t>
      </w:r>
    </w:p>
    <w:p>
      <w:r>
        <w:t>Domanda a scelta multipla: Quale dei seguenti approcci descrive meglio l'importanza dei processi motivazionali e volitivi nello sviluppo delle competenze esecutive in età prescolare?</w:t>
        <w:br/>
        <w:br/>
        <w:t>A) L'insegnamento diretto di abilità tecniche rappresenta il modo più efficace per sviluppare le competenze esecutive nei bambini.</w:t>
        <w:br/>
        <w:br/>
        <w:t>B) Le esperienze ludiche e il gioco attivo possono stimolare i processi motivazionali e volitivi, essenziali per lo sviluppo delle competenze esecutive.</w:t>
        <w:br/>
        <w:br/>
        <w:t>C) Le competenze esecutive sono innate e non possono essere influenzate dai processi motivazionali o volitivi.</w:t>
        <w:br/>
        <w:br/>
        <w:t>D) La valutazione delle competenze esecutive deve concentrarsi esclusivamente sui risultati accademici dei bambini.</w:t>
        <w:br/>
        <w:br/>
        <w:t>--</w:t>
        <w:br/>
        <w:t>Risposta corretta: B) Le esperienze ludiche e il gioco attivo possono stimolare i processi motivazionali e volitivi, essenziali per lo sviluppo delle competenze esecutive.</w:t>
        <w:br/>
        <w:br/>
        <w:t>Spiegazione: Questa risposta è corretta poiché scientificamente supportata nel contesto della psicologia dello sviluppo, come evidenziato nel testo. Il gioco è un'attività fondamentale nell'infanzia, non solo per il divertimento ma per il modo in cui alimenta la motivazione intrinseca e le abilità volitive. Questi aspetti sono cruciali nello sviluppo delle funzioni esecutive, che comprendono capacità come l'autoregolamentazione, la pianificazione e la risoluzione dei problemi. Studi, come quelli di Daffi et al. (2022), hanno dimostrato che l'approccio ludico favorisce l'apprendimento e l'integrazione di queste competenze.</w:t>
        <w:br/>
        <w:br/>
        <w:t>--</w:t>
        <w:br/>
        <w:t>Distrattore A) L'insegnamento diretto di abilità tecniche rappresenta il modo più efficace per sviluppare le competenze esecutive nei bambini.</w:t>
        <w:br/>
        <w:br/>
        <w:t>Spiegazione: Questa risposta è in parte giusta, poiché l'insegnamento di abilità tecniche ha il suo valore, ma non è sufficiente per sviluppare le competenze esecutive. Queste competenze non si sviluppano solo attraverso conteggi e memorizzazione, ma richiedono anche esperienze pratiche e situazionali, come quelle offerte dal gioco. La semplice trasmissione di tecniche può risultare inefficace senza la componente motivazionale e il contesto interattivo che il gioco fornisce.</w:t>
        <w:br/>
        <w:br/>
        <w:t>--</w:t>
        <w:br/>
        <w:t>Distrattore C) Le competenze esecutive sono innate e non possono essere influenzate dai processi motivazionali o volitivi.</w:t>
        <w:br/>
        <w:br/>
        <w:t>Spiegazione: Sebbene questa risposta sembri corretta, è scientificamente errata. Le competenze esecutive non sono innate, ma sviluppabili attraverso l'interazione sociale e il contesto educativo. I processi motivazionali e volitivi giocano un ruolo cruciale nella loro evoluzione, specialmente nell'età prescolare, momento in cui i bambini apprendono a gestire le proprie emozioni e a prendere decisioni, aspetti che sono influenzati da esperienze motivanti.</w:t>
        <w:br/>
        <w:br/>
        <w:t>--</w:t>
        <w:br/>
        <w:t>Distrattore D) La valutazione delle competenze esecutive deve concentrarsi esclusivamente sui risultati accademici dei bambini.</w:t>
        <w:br/>
        <w:br/>
        <w:t>Spiegazione: Questa risposta è imprecisa perché ignora il fatto che le competenze esecutive vanno oltre i risultati accademici. Queste abilitazioni riguardano la gestione delle emozioni, la pianificazione e la flessibilità cognitiva, che non sono misurabili solo attraverso i risultati scolastici. Ignorare altri indicatori di competenza, come l'interazione sociale e l'approccio al problem-solving, porterebbe a una valutazione incompleta dello sviluppo del bambino.</w:t>
      </w:r>
    </w:p>
    <w:p>
      <w:r>
        <w:br/>
      </w:r>
    </w:p>
    <w:p>
      <w:r>
        <w:t xml:space="preserve">39. </w:t>
      </w:r>
    </w:p>
    <w:p>
      <w:r>
        <w:t xml:space="preserve"> Domanda a scelta multipla</w:t>
        <w:br/>
        <w:br/>
        <w:t>Quale delle seguenti affermazioni riflette meglio l'importanza delle competenze strategiche nell’ambito dell’orientamento professionale e scolastico?</w:t>
        <w:br/>
        <w:br/>
        <w:t>A) Le competenze strategiche non hanno un ruolo fondamentale nell’orientamento e nella scelta professionale, poiché il successo dipende esclusivamente dalle abilità tecniche.</w:t>
        <w:br/>
        <w:br/>
        <w:t>B) Le competenze strategiche sono essenziali per adattarsi ai cambiamenti nel mondo del lavoro, poiché permettono agli individui di gestire il proprio apprendimento e sviluppo personale in modo autonomo.</w:t>
        <w:br/>
        <w:br/>
        <w:t>C) L’orientamento professionale si basa solamente su test attitudinali e non richiede nessuna competenza strategica da parte dello studente.</w:t>
        <w:br/>
        <w:br/>
        <w:t>D) L'importanza delle competenze strategiche è riconosciuta solo a livello universitario e non a scuola.</w:t>
        <w:br/>
        <w:br/>
        <w:t xml:space="preserve"> Risposte e spiegazioni</w:t>
        <w:br/>
        <w:br/>
        <w:t>Risposta corretta: B) Le competenze strategiche sono essenziali per adattarsi ai cambiamenti nel mondo del lavoro, poiché permettono agli individui di gestire il proprio apprendimento e sviluppo personale in modo autonomo.</w:t>
        <w:br/>
        <w:br/>
        <w:t>Spiegazione: Questa risposta è corretta perché sottolinea l'importanza cruciale delle competenze strategiche nell'adattamento ai cambiamenti professionali e scolastici. Secondo il materiale dell'unità didattica, le competenze strategiche contribuiscono all'autoregolazione dell'apprendimento e all’autovalutazione, facilitando la capacità di affrontare sfide nuove e impreviste. Gli individui capaci di gestire il proprio apprendimento possono esplorare meglio le proprie opzioni e prendere decisioni informate riguardo al proprio futuro professionale.</w:t>
        <w:br/>
        <w:br/>
        <w:t>Distrattore 1: A) Le competenze strategiche non hanno un ruolo fondamentale nell’orientamento e nella scelta professionale, poiché il successo dipende esclusivamente dalle abilità tecniche.</w:t>
        <w:br/>
        <w:br/>
        <w:t xml:space="preserve">Spiegazione: Questa risposta è errata perché riduce eccessivamente le variabili implicate nel successo professionale, ignorando il valore delle competenze strategiche. Sebbene le abilità tecniche siano certamente importanti, le competenze strategiche sono fondamentali per affrontare le dinamiche del mondo del lavoro attuale, in cui l’adattabilità e la gestione autonoma delle proprie capacità sono essenziali per il successo. </w:t>
        <w:br/>
        <w:br/>
        <w:t>Distrattore 2: C) L’orientamento professionale si basa solamente su test attitudinali e non richiede nessuna competenza strategica da parte dello studente.</w:t>
        <w:br/>
        <w:br/>
        <w:t>Spiegazione: Questa affermazione è in parte giusta, ma fuorviante poiché, sebbene i test attitudinali possano svolgere un ruolo nell'orientamento, non rappresentano l'intero processo. L’orientamento professionale è molto più complesso e coinvolge competenze strategiche che aiutano gli studenti a interpretare i risultati dei test, a riflettere sui propri interessi e a prendere decisioni consapevoli riguardo al proprio percorso professionale, integrando variabili multiple oltre alla mera attitudine testata.</w:t>
        <w:br/>
        <w:br/>
        <w:t>Distrattore 3: D) L'importanza delle competenze strategiche è riconosciuta solo a livello universitario e non a scuola.</w:t>
        <w:br/>
        <w:br/>
        <w:t>Spiegazione: Questa risposta è errata e presenta una visione limitata. Le competenze strategiche sono fondamentali a tutti i livelli educativi, sia scolastici che universitari. L'unità didattica enfatizza che lo sviluppo di tali competenze in età scolastica facilita il passaggio all’istruzione superiore e al mondo del lavoro, rendendo questa affermazione inaccurata. Le competenze strategiche devono essere integrate fin dalle prime fasi del percorso educativo.</w:t>
      </w:r>
    </w:p>
    <w:p>
      <w:r>
        <w:br/>
      </w:r>
    </w:p>
    <w:p>
      <w:r>
        <w:t xml:space="preserve">40. </w:t>
      </w:r>
    </w:p>
    <w:p>
      <w:r>
        <w:t>Domanda: Qual è il ruolo principale delle competenze orientative nel contesto educativo, secondo i testi citati?</w:t>
        <w:br/>
        <w:br/>
        <w:t>A) Le competenze orientative sono essenziali per il miglioramento delle performance accademiche e professionali degli studenti.</w:t>
        <w:br/>
        <w:br/>
        <w:t>B) Le competenze orientative si riferiscono esclusivamente alla scelta della carriera futura degli studenti, senza impatto sulle loro abilità di apprendimento.</w:t>
        <w:br/>
        <w:br/>
        <w:t>C) Le competenze orientative sono utili solo per gli studenti delle scuole superiori e non influenzano il rendimento degli studenti più giovani.</w:t>
        <w:br/>
        <w:br/>
        <w:t>D) Le competenze orientative servono a motivare gli studenti a completare i loro studi, ma non hanno un ruolo significativo nella loro pianificazione professionale.</w:t>
        <w:br/>
        <w:br/>
        <w:t>--</w:t>
        <w:br/>
        <w:t>A) Le competenze orientative sono essenziali per il miglioramento delle performance accademiche e professionali degli studenti.</w:t>
        <w:br/>
        <w:br/>
        <w:t>Spiegazione: Questa risposta è corretta. Le competenze orientative, come descritto nei testi citati, non solo contribuiscono a migliorare la prestazione accademica, ma forniscono anche strumenti efficaci che aiutano gli studenti nella pianificazione della loro carriera futura. La letteratura suggerisce che una solida orientazione scolastica e professionale può influenzare positivamente le scelte educative e le traiettorie professionali degli studenti, rendendo questo concetto fondamentale nell'educazione.</w:t>
        <w:br/>
        <w:br/>
        <w:t>--</w:t>
        <w:br/>
        <w:t>B) Le competenze orientative si riferiscono esclusivamente alla scelta della carriera futura degli studenti, senza impatto sulle loro abilità di apprendimento.</w:t>
        <w:br/>
        <w:br/>
        <w:t>Spiegazione: Questa affermazione è in parte giusta, ma è fuorviante. Sebbene le competenze orientative includano la scelta della carriera, esse non si limitano solo a quel aspetto. Infatti, queste competenze influenzano anche la qualità dell'apprendimento e delle prestazioni accademiche, migliorando le strategie di studio e la motivazione degli studenti. Ignorare l'importanza dell'impatto delle competenze orientative sull'apprendimento è una visione riduttiva.</w:t>
        <w:br/>
        <w:br/>
        <w:t>--</w:t>
        <w:br/>
        <w:t>C) Le competenze orientative sono utili solo per gli studenti delle scuole superiori e non influenzano il rendimento degli studenti più giovani.</w:t>
        <w:br/>
        <w:br/>
        <w:t>Spiegazione: Questa risposta è errata. Le competenze orientative hanno un valore per tutti gli studenti, indipendentemente dall'età. La letteratura accademica dimostra che l'orientamento e il supporto educativo sono cruciali già a livello scolastico primario e secondario. Questo errore concettuale sottovaluta l'importanza dell'orientamento in tutte le fasi dello sviluppo educativo.</w:t>
        <w:br/>
        <w:br/>
        <w:t>--</w:t>
        <w:br/>
        <w:t>D) Le competenze orientative servono a motivare gli studenti a completare i loro studi, ma non hanno un ruolo significativo nella loro pianificazione professionale.</w:t>
        <w:br/>
        <w:br/>
        <w:t>Spiegazione: Sebbene questa risposta sembri corretta perché riconosce il ruolo motivazionale delle competenze orientative, è fuorviante. In realtà, queste competenze sono fondamentali anche per la pianificazione professionale degli studenti. La ricerca evidenzia che l'orientamento non solo incoraggia gli studenti a proseguire nei loro studi, ma è anche cruciale nel guidarli verso scelte professionali consapevoli e mirate. Ignorando questo aspetto, la risposta minimizza l'importanza dell'orientamento nella formazione professionale degli studenti.</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